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&lt;p&gt;&lt;strong&gt;HomeServe USA Private Equity Diligence Report (2020–2024)&lt;/strong&gt;&lt;/p&gt;&lt;p&gt;&lt;strong&gt;Executive Summary&lt;/strong&gt;&lt;/p&gt;&lt;p&gt;&lt;strong&gt;Key Findings:&lt;/strong&gt; HomeServe USA is a leading home-repair service plan provider with nearly &lt;strong&gt;5 million customers and 8.5 million contracts&lt;/strong&gt; across the U.S. and Canada&lt;a href="https://partnerships.homeserve.com/energy-solutions/who-we-are/#:~:text=,million%20contracts%20in%20North%20America" target="_blank"&gt;partnerships.homeserve.com&lt;/a&gt;. Over 2020–2024, the U.S. business delivered solid growth and profitability, underpinned by recurring subscription revenues and an expanding footprint. In FY2022, HomeServe’s North America segment grew revenue ~19% to $795 million with &lt;strong&gt;adjusted operating profit of $159 million (20% margin)&lt;/strong&gt;&lt;a href="https://www.homeservegroup.com/media/o3qdnf5t/homeserve-plc-annual-report-fy22.pdf#:~:text=Revenue%20%24794.9m%20%2B19,%24159.1m" target="_blank"&gt;homeservegroup.com&lt;/a&gt;, marking its &lt;strong&gt;7th consecutive year of double-digit profit growth&lt;/strong&gt;&lt;a href="https://www.homeservegroup.com/media/o3qdnf5t/homeserve-plc-annual-report-fy22.pdf#:~:text=North%20American%20Membership%20%26%20HVAC,growth%2C%20with%20adjusted%20operating%20profit" target="_blank"&gt;homeservegroup.com&lt;/a&gt;. The company benefits from powerful distribution via &lt;strong&gt;1,300+ utility and municipal partners&lt;/strong&gt;&lt;a href="https://partnerships.homeserve.com/energy-solutions/who-we-are/#:~:text=,million%20contracts%20in%20North%20America" target="_blank"&gt;partnerships.homeserve.com&lt;/a&gt;, a network of &lt;strong&gt;2,600 licensed contractors&lt;/strong&gt;&lt;a href="https://www.businesswire.com/news/home/20231002095034/en/HomeServe-Celebrates-20-Years-of-Service-in-North-America#:~:text=repairs%20to%20major%20home%20systems" target="_blank"&gt;businesswire.com&lt;/a&gt;, and a diversified offering of service plans (plumbing, HVAC, electrical, etc.) and on-demand repair services. Market fundamentals are attractive – the U.S. home warranty and repair plan industry reached ~$3.6 billion in 2022, up from $3.3B in 2020&lt;a href="https://todayshomeowner.com/home-finances/guides/home-warranty-statistics-facts/#:~:text=Key%20Findings" target="_blank"&gt;todayshomeowner.com&lt;/a&gt;, yet remains under-penetrated (&amp;lt;5% of households)&lt;a href="https://coladv.com/wp-content/uploads/Home-Warranty-December-2021.pdf#:~:text=Financing%20accelerates%20market%20growth%20The,market%20opportunity%2C%20providing%20meaningful%20market" target="_blank"&gt;coladv.com&lt;/a&gt;. HomeServe USA’s strong brand partnerships, high customer retention (~80%&lt;a href="https://www.homeservegroup.com/media/brobfzga/homeserve-limited-accounts-for-the-period-ended-31-december-2023.pdf#:~:text=Although%20our%20headline%20retention%20rates,higher%20central%20banking%20interest%20rates" target="_blank"&gt;homeservegroup.com&lt;/a&gt;), and cross-selling success position it well to capture this growth.&lt;/p&gt;&lt;p&gt; &lt;/p&gt;&lt;p&gt;&lt;strong&gt;Attractiveness vs. Risks:&lt;/strong&gt; We view HomeServe USA as an &lt;strong&gt;attractive investment&lt;/strong&gt; due to its &lt;strong&gt;recurring revenue model, high margins, and scalable platform&lt;/strong&gt; in a growing niche. Key strengths include: (1) &lt;strong&gt;Resilient cash flows&lt;/strong&gt; from multi-year service plan subscriptions, with an average 81% renewal rate&lt;a href="https://www.homeservegroup.com/media/brobfzga/homeserve-limited-accounts-for-the-period-ended-31-december-2023.pdf#:~:text=match%20at%20L3475%20Group%20retention,Consequently%20the%20%E2%80%98reasonably" target="_blank"&gt;homeservegroup.com&lt;/a&gt; supporting long customer lifetimes; (2) &lt;strong&gt;Significant growth runway&lt;/strong&gt; via low current market penetration and rising demand (aging U.S. housing stock and increased reliance on home systems); (3) &lt;strong&gt;Competitive differentiation&lt;/strong&gt; through extensive utility partnerships and a robust contractor network, creating high barriers to entry for new competitors&lt;a href="https://focusedcompounding.com/wp-content/uploads/2017/05/HomeServe-1.pdf#:~:text=to%20reach%20critical%20mass%20in,They%20are%20high" target="_blank"&gt;focusedcompounding.com&lt;/a&gt;&lt;a href="https://focusedcompounding.com/wp-content/uploads/2017/05/HomeServe-1.pdf#:~:text=entrant%20to%20overcome,Scale%20is%20required%20to%20keep" target="_blank"&gt;focusedcompounding.com&lt;/a&gt;; and (4) &lt;strong&gt;Optionality in new services&lt;/strong&gt; (e.g. smart home monitoring, energy-efficient HVAC installations) aligning with ESG and decarbonization trends&lt;a href="https://www.mergersight.com/post/brookfield-s-4-1bn-acquisition-of-homeserve#:~:text=the%20acquisition%20will%20give%20the,the%20decarbonisation%20agenda%20of%20Brookfield" target="_blank"&gt;mergersight.com&lt;/a&gt;. However, there are notable risks: &lt;strong&gt;Regulatory and reputational risk&lt;/strong&gt; (the industry has a history of customer complaints and faces state-by-state oversight&lt;a href="https://todayshomeowner.com/home-finances/guides/home-warranty-statistics-facts/#:~:text=Home%20Warranty%20Regulations" target="_blank"&gt;todayshomeowner.com&lt;/a&gt;), &lt;strong&gt;inflation in repair costs&lt;/strong&gt; (rising contractor fees and parts prices can pressure margins&lt;a href="https://www.businesswire.com/news/home/20230301005768/en/Frontdoor-Announces-Full-Year-2022-Revenue-Increased-4-to-%241.66-Billion#:~:text=,higher%20parts%20and%20equipment%20costs" target="_blank"&gt;businesswire.com&lt;/a&gt;), and &lt;strong&gt;execution risks&lt;/strong&gt; in scaling (integration of acquisitions, tech infrastructure, and maintaining service quality). Mitigants include HomeServe’s proactive compliance efforts, ownership of an in-house HVAC division to control quality, and pricing power to adjust premiums for cost inflation.&lt;/p&gt;&lt;p&gt; &lt;/p&gt;&lt;p&gt;&lt;strong&gt;Go/No-Go Recommendation:&lt;/strong&gt; &lt;strong&gt;Go.&lt;/strong&gt; We recommend proceeding with the investment in HomeServe’s U.S. operations. The &lt;strong&gt;investment thesis is compelling&lt;/strong&gt; – HomeServe USA offers a profitable, market-leading platform with durable competitive advantages (partner network, brand trust, scale economies) in a growing, non-cyclical sector. Its steady margins (approx. 20% EBITDA) and negative working capital dynamics (customers pay upfront) support strong cash generation. While diligence should further investigate the highlighted risks, we believe these are &lt;strong&gt;manageable with proper oversight&lt;/strong&gt;. The upside from continued organic growth and potential bolt-on acquisitions (in a fragmented market) outweighs the risks. We see multiple attractive exit paths (strategic sale or IPO) given high industry interest – for example, Brookfield’s recent £4.1B take-private of HomeServe plc (17.7× EBITDA)&lt;a href="https://www.mergersight.com/post/brookfield-s-4-1bn-acquisition-of-homeserve#:~:text=Number%20of%20employees%3A%209%2C000" target="_blank"&gt;mergersight.com&lt;/a&gt; underscores strategic value. In summary, HomeServe USA presents a favorable &lt;strong&gt;risk-reward profile&lt;/strong&gt; as an add-on for a private equity infrastructure/services portfolio. We would proceed to the next stage of diligence, focusing on partner contract terms, customer cohort retention trends, and the technology roadmap as outlined below.&lt;/p&gt;&lt;p&gt;&lt;strong&gt;Company Overview: HomeServe USA&lt;/strong&gt;&lt;/p&gt;&lt;p&gt;&lt;strong&gt;History &amp;amp; Ownership:&lt;/strong&gt; HomeServe USA is the North American arm of HomeServe plc (UK), established in 2003 when the parent company expanded its home emergency repair business into the U.S.&lt;a href="https://en.wikipedia.org/wiki/HomeServe#:~:text=name%20,6" target="_blank"&gt;en.wikipedia.org&lt;/a&gt;. Over the past 20 years, HomeServe USA grew from a single water utility pilot (with Aqua America in 2003&lt;a href="https://www.businesswire.com/news/home/20231002095034/en/HomeServe-Celebrates-20-Years-of-Service-in-North-America#:~:text=provider%20of%20home%20emergency%20repair,S" target="_blank"&gt;businesswire.com&lt;/a&gt;) into a national leader. It scaled through a combination of &lt;strong&gt;organic growth and acquisitions&lt;/strong&gt;, including notable deals like the 2016 purchase of Utility Service Partners (Service Line Warranties of America) and Dominion Products’ home services division in 2017&lt;a href="https://en.wikipedia.org/wiki/HomeServe#:~:text=HomeServe%27s%20North%20American%20business%20has,21" target="_blank"&gt;en.wikipedia.org&lt;/a&gt;. By 2019, HomeServe’s U.S. profits surpassed its UK profits&lt;a href="https://en.wikipedia.org/wiki/HomeServe#:~:text=purchased%20the%20remaining%2030,26" target="_blank"&gt;en.wikipedia.org&lt;/a&gt;, highlighting the U.S. as its largest market. In January 2023, HomeServe’s global operations were acquired by Brookfield Infrastructure for &lt;strong&gt;£4.08 billion&lt;/strong&gt; and taken private&lt;a href="https://en.wikipedia.org/wiki/HomeServe#:~:text=Established%20in%201993%2C%20HomeServe%20was,4" target="_blank"&gt;en.wikipedia.org&lt;/a&gt;. HomeServe USA now operates as a &lt;strong&gt;Brookfield portfolio company&lt;/strong&gt;, with the North American CEO (Tom Rusin) continuing to lead U.S. operations&lt;a href="https://www.businesswire.com/news/home/20231002095034/en/HomeServe-Celebrates-20-Years-of-Service-in-North-America#:~:text=%E2%80%9CWhat%20HomeServe%20endeavored%20to%20bring,%E2%80%9D" target="_blank"&gt;businesswire.com&lt;/a&gt;. The U.S. headquarters is in Norwalk, CT, and the company has regional offices and field operations across the country.&lt;/p&gt;&lt;p&gt; &lt;/p&gt;&lt;p&gt;&lt;strong&gt;Mission and Services:&lt;/strong&gt; HomeServe’s mission is &lt;em&gt;“to free our customers from the worry and inconvenience of home repairs.”&lt;/em&gt;&lt;a href="https://partnerships.homeserve.com/energy-solutions/who-we-are/#:~:text=safety%20programs" target="_blank"&gt;partnerships.homeserve.com&lt;/a&gt; In the U.S., HomeServe provides &lt;strong&gt;emergency repair service plans and related home services&lt;/strong&gt; that offer homeowners peace of mind. Core offerings include:&lt;/p&gt;&lt;ul&gt;&lt;li&gt;&lt;strong&gt;Home Repair Plans (Subscriptions):&lt;/strong&gt; These are monthly or annual service contracts (akin to home warranties) covering sudden breakdowns of critical home systems and infrastructure. HomeServe USA offers plans for &lt;strong&gt;exterior water/sewer service lines, interior plumbing, electrical wiring, gas lines, HVAC systems, water heaters&lt;/strong&gt;, and even newer categories like &lt;strong&gt;surge protection and EV charger stations&lt;/strong&gt;&lt;a href="https://partnerships.homeserve.com/energy-solutions/who-we-are/#:~:text=HomeServe%20USA%20is%20a%20leading,decarbonization%2C%20resiliency%20and%20safety%20programs" target="_blank"&gt;partnerships.homeserve.com&lt;/a&gt;. Customers pay a fixed fee (often $5–50 per month depending on coverage) and HomeServe covers the cost and coordination of repairs for covered incidents. As of 2024, HomeServe USA services &lt;em&gt;nearly 5 million customers holding over 8.5 million contracts&lt;/em&gt; in North America&lt;a href="https://partnerships.homeserve.com/energy-solutions/who-we-are/#:~:text=,million%20contracts%20in%20North%20America" target="_blank"&gt;partnerships.homeserve.com&lt;/a&gt; – indicating many customers have multiple plans.&lt;/li&gt;&lt;li&gt;&lt;strong&gt;On-Demand Repair Services:&lt;/strong&gt; In addition to subscription plans, HomeServe offers one-off repair and replacement services for homeowners. Through its network of pre-vetted local contractors, homeowners can request &lt;strong&gt;repair jobs on demand&lt;/strong&gt; (for issues not covered by a plan or for non-subscribers). HomeServe has also built an &lt;strong&gt;HVAC installation and replacement business&lt;/strong&gt;, partly by acquiring 19 locally branded HVAC contractors in the U.S. over 2018–2022&lt;a href="https://www.homeservegroup.com/media/o3qdnf5t/homeserve-plc-annual-report-fy22.pdf#:~:text=customers%20upgraded%20their%20coverage%20in,sell%20marketing" target="_blank"&gt;homeservegroup.com&lt;/a&gt;. This HVAC unit handles jobs like furnace or AC replacements and has participated in energy-efficiency upgrades (over &lt;strong&gt;$100M of residential efficiency installations in the last year&lt;/strong&gt; up to 2023)&lt;a href="https://www.businesswire.com/news/home/20231002095034/en/HomeServe-Celebrates-20-Years-of-Service-in-North-America#:~:text=customers%20who%20are%20faced%20with,home%20repair%20emergencies" target="_blank"&gt;businesswire.com&lt;/a&gt;. The HVAC segment not only generates direct revenue (equipment sales and installation fees) but also provides HomeServe cross-selling opportunities (e.g. selling service plans to new HVAC customers).&lt;/li&gt;&lt;li&gt;&lt;strong&gt;Utility &amp;amp; Municipality Partnerships:&lt;/strong&gt; A cornerstone of HomeServe USA’s model is partnering with &lt;strong&gt;local utilities, municipalities, and associations&lt;/strong&gt; to reach customers. HomeServe has &lt;strong&gt;1,200+ such partners across the U.S.&lt;/strong&gt; (water, electric, gas utilities and city governments) as of 2023&lt;a href="https://www.businesswire.com/news/home/20231002095034/en/HomeServe-Celebrates-20-Years-of-Service-in-North-America#:~:text=Over%20the%20past%2020%20years%2C,mind" target="_blank"&gt;businesswire.com&lt;/a&gt;&lt;a href="https://www.businesswire.com/news/home/20231002095034/en/HomeServe-Celebrates-20-Years-of-Service-in-North-America#:~:text=%E2%80%9CHomeServe%20has%20come%20a%20long,%E2%80%9D" target="_blank"&gt;businesswire.com&lt;/a&gt;. Under these partnerships, HomeServe markets its protection plans to the utility’s customer base – often via co-branded mailers or bill inserts – and the utility typically receives a commission or royalty. These affinity relationships give HomeServe trusted brand endorsement and efficient customer acquisition. For example, the &lt;strong&gt;National League of Cities (NLC)&lt;/strong&gt; has exclusively endorsed HomeServe’s service line warranty program since 2010, with over 900 cities participating nationwide&lt;a href="https://www.businesswire.com/news/home/20231002095034/en/HomeServe-Celebrates-20-Years-of-Service-in-North-America#:~:text=HomeServe%20is%20the%20trusted%20company,participate%20in%20the%20program" target="_blank"&gt;businesswire.com&lt;/a&gt;. Such partnerships extend HomeServe’s access to roughly &lt;strong&gt;17% of U.S. households&lt;/strong&gt; (tens of millions of homes)&lt;a href="https://focusedcompounding.com/wp-content/uploads/2017/05/HomeServe-1.pdf#:~:text=to%20reach%20critical%20mass%20in,They%20are%20high" target="_blank"&gt;focusedcompounding.com&lt;/a&gt;&lt;a href="https://focusedcompounding.com/wp-content/uploads/2017/05/HomeServe-1.pdf#:~:text=entrant%20to%20overcome,Scale%20is%20required%20to%20keep" target="_blank"&gt;focusedcompounding.com&lt;/a&gt;, leveraging the reach of utilities to drive adoption.&lt;/li&gt;&lt;li&gt;&lt;strong&gt;Digital Platforms:&lt;/strong&gt; HomeServe has invested in digital innovation to complement its traditional channels. Notably, in 2019 it acquired a majority stake (79%) in &lt;strong&gt;eLocal&lt;/strong&gt;, a U.S. online lead-generation platform for home services&lt;a href="https://en.wikipedia.org/wiki/HomeServe#:~:text=HomeServe%27s%20North%20American%20business%20has,21" target="_blank"&gt;en.wikipedia.org&lt;/a&gt;. eLocal connects consumers searching online for contractors (plumbers, electricians, etc.) with HomeServe’s network or other service pros, and HomeServe earns lead fees or conversion of those users into plan subscribers. This is part of HomeServe’s “Home Experts” division, which also includes &lt;strong&gt;Checkatrade&lt;/strong&gt; in the UK and Habitissimo in Spain. In North America, eLocal’s digital presence helps HomeServe tap into consumers actively seeking repairs, enhancing its online customer acquisition. Moreover, HomeServe’s &lt;strong&gt;mobile and web&lt;/strong&gt; tools allow customers to file claims 24/7 and track service appointments, improving the user experience. The company has also piloted smart-tech solutions (such as its proprietary &lt;strong&gt;LeakBot&lt;/strong&gt; IoT sensor to detect water leaks) in some markets, reflecting a strategy to integrate &lt;strong&gt;smart home preventive maintenance&lt;/strong&gt; into its offerings.&lt;/li&gt;&lt;/ul&gt;&lt;p&gt;&lt;strong&gt;Geographic Footprint:&lt;/strong&gt; HomeServe USA operates in all &lt;strong&gt;continental U.S. states&lt;/strong&gt; (and parts of Canada) where its partners or acquisitions are located. Initially focused on water line plans in the Northeast and Midwest, it now has customers in &lt;strong&gt;48 states&lt;/strong&gt;&lt;a href="https://partnerships.homeserve.com/water-solutions/homeserve-completes-acquisition-of-utility-service-partners-inc/#:~:text=HomeServe%20Completes%20Acquisition%20of%20Utility,Canada%20through%20400%20municipal" target="_blank"&gt;partnerships.homeserve.com&lt;/a&gt;. Key concentrations include regions served by major partners (e.g. Pennsylvania and Midwest via Aqua/Essential Utilities and Dominion Energy’s territories acquired, the Southeast via municipal partners, etc.). Through acquisitions of HVAC companies, HomeServe also established physical operations hubs in metro areas (for instance, buying CroppMetcalfe in the Washington D.C. area&lt;a href="https://www.homeserve.com/en-us/media/homeserves-presence-in-the-mid-atlantic-hvac-market-grows/?gm-vt=1#:~:text=,HVAC%2C%20plumbing%2C%20and%20electrical" target="_blank"&gt;homeserve.com&lt;/a&gt;). The company’s contractor network of &lt;strong&gt;2,600+ licensed technicians&lt;/strong&gt; is spread nationwide to ensure service coverage&lt;a href="https://www.businesswire.com/news/home/20231002095034/en/HomeServe-Celebrates-20-Years-of-Service-in-North-America#:~:text=Over%20the%20past%2020%20years%2C,mind" target="_blank"&gt;businesswire.com&lt;/a&gt;. Additionally, HomeServe Canada (a smaller extension) serves parts of Ontario and Alberta. Overall, the U.S. business now spans &lt;strong&gt;across the continental US and southern Canada&lt;/strong&gt;, with the ability to dispatch local technicians to a homeowner’s door usually within hours of a claim. Over the past 20 years, HomeServe USA has completed &lt;strong&gt;over $2 billion in repair work for American homeowners&lt;/strong&gt;&lt;a href="https://www.businesswire.com/news/home/20231002095034/en/HomeServe-Celebrates-20-Years-of-Service-in-North-America#:~:text=" target="_blank"&gt;businesswire.com&lt;/a&gt;, illustrating its scale and impact.&lt;/p&gt;&lt;p&gt;&lt;strong&gt;Business Model &amp;amp; Unit Economics&lt;/strong&gt;&lt;/p&gt;&lt;p&gt;&lt;strong&gt;Revenue Streams:&lt;/strong&gt; HomeServe USA generates revenue through a mix of subscription income and services:&lt;/p&gt;&lt;ul&gt;&lt;li&gt;&lt;strong&gt;Subscription Fees (“Policy” Income):&lt;/strong&gt; This is the primary revenue source, comprising the monthly or annual fees paid by customers for their service plans. In HomeServe’s financials, this is reported as &lt;strong&gt;“net policy income.”&lt;/strong&gt; It represents the portion of the plan price that HomeServe retains (net of any insurance underwriter’s share or taxes) for providing coverage and service administration&lt;a href="https://www.homeservegroup.com/media/o3qdnf5t/homeserve-plc-annual-report-fy22.pdf#:~:text=Net%20policy%20income%20%E2%80%93%20Intermediary,obligation%20to%20sell%20policies%2C%20handle" target="_blank"&gt;homeservegroup.com&lt;/a&gt;. In FY2022, HomeServe’s North American segment had &lt;strong&gt;£408.7M in net policy income&lt;/strong&gt; (≈$550M) vs £388.1M in FY2021&lt;a href="https://www.homeservegroup.com/media/o3qdnf5t/homeserve-plc-annual-report-fy22.pdf#:~:text=Net%20policy%20income%20408,2" target="_blank"&gt;homeservegroup.com&lt;/a&gt; – about 70% of total NA revenue. This recurring subscription revenue is highly predictable, with revenue recognized pro-rata over the coverage period. It grows via new customer additions and cross-selling higher coverage to existing customers. Notably, &lt;strong&gt;existing U.S. customers increased their average number of policies in 2022&lt;/strong&gt;, as successful cross-selling led many to upgrade coverage (policy count +6% vs customer count +3%&lt;a href="https://www.homeservegroup.com/media/o3qdnf5t/homeserve-plc-annual-report-fy22.pdf#:~:text=with%20adjusted%20operating%20profit%20up,sell%20marketing" target="_blank"&gt;homeservegroup.com&lt;/a&gt;). The &lt;strong&gt;average revenue per customer&lt;/strong&gt; has thus been rising; net policy income per customer is roughly ~$100–120 annually by estimate. HomeServe’s ability to bundle multiple plans per customer (water, sewer, HVAC, etc.) boosts this metric.&lt;/li&gt;&lt;li&gt;&lt;strong&gt;Repair Service Fees:&lt;/strong&gt; When HomeServe or its contractors perform a repair or dispatch service (either for on-demand jobs or for certain plan-covered jobs where a service fee applies), the company earns service revenue. Internally this is called &lt;strong&gt;“repair income.”&lt;/strong&gt; For example, if a non-subscriber uses HomeServe’s contractor network for a one-off repair, or a plan holder has work done that isn’t fully covered (some plans have small trade service fees), those payments contribute to repair income. In FY2022 North America, &lt;strong&gt;repair income was £80.4M&lt;/strong&gt; (~$108M), up 41% from £57.1M in FY21&lt;a href="https://www.homeservegroup.com/media/o3qdnf5t/homeserve-plc-annual-report-fy22.pdf#:~:text=Net%20policy%20income%20408,2" target="_blank"&gt;homeservegroup.com&lt;/a&gt;. This rapid growth reflects higher volume of jobs completed (partly due to more customer issues during pandemic home-stays) and successful &lt;strong&gt;upselling of non-covered services&lt;/strong&gt;. Repair income constituted ~14% of NA revenues. It is more variable than subscription income, as it depends on actual service call demand and seasonal factors, but it tends to rise with the customer base and aging infrastructure needs.&lt;/li&gt;&lt;li&gt;&lt;strong&gt;HVAC Sales &amp;amp; Installation:&lt;/strong&gt; Through its owned HVAC companies, HomeServe earns revenue from installing or replacing heating and cooling systems, and from one-time sales of equipment. This is tracked as &lt;strong&gt;“HVAC installation” revenue.&lt;/strong&gt; NA HVAC revenue was &lt;strong&gt;£89.3M in FY2022 (15% of NA revenue)&lt;/strong&gt;, up +54% from £57.9M in FY21&lt;a href="https://www.homeservegroup.com/media/o3qdnf5t/homeserve-plc-annual-report-fy22.pdf#:~:text=Net%20policy%20income%20408,2" target="_blank"&gt;homeservegroup.com&lt;/a&gt;. This surge came from acquisitions (seven HVAC firms acquired in FY21 alone&lt;a href="https://www.marketscreener.com/quote/stock/HOMESERVE-28642919/news/HomeServe-Annual-Report-FY21-35544178/#:~:text=match%20at%20L1592%20term%20growth,build%20strategy.See%20page%2014" target="_blank"&gt;marketscreener.com&lt;/a&gt;) and organic expansion of installation jobs. While smaller than policy revenue, HVAC sales are strategic: they allow HomeServe to capture high-value ticket projects (e.g. a $5,000 furnace replacement) and create a customer funnel for new service plan subscriptions (each installation customer is a lead for an annual maintenance plan). The HVAC install business is somewhat lower margin than policy fees (due to equipment and labor costs), but it contributed a growing profit of &lt;strong&gt;$17.8M in FY2022&lt;/strong&gt; (up from $9.8M FY21)&lt;a href="https://www.homeservegroup.com/media/o3qdnf5t/homeserve-plc-annual-report-fy22.pdf#:~:text=and%20continued%20high%20levels%20of,future%20growth%20in%20North%20America" target="_blank"&gt;homeservegroup.com&lt;/a&gt;. This vertical also aligns with trends like energy-efficient upgrades and heat pump adoption (supported by utility rebates and “green home” programs, which HomeServe can participate in).&lt;/li&gt;&lt;li&gt;&lt;strong&gt;Home Experts/Lead Generation:&lt;/strong&gt; A smaller portion of revenue comes from &lt;strong&gt;commissions and fees&lt;/strong&gt; in the digital Home Experts marketplace (eLocal). For instance, contractors pay for leads or marketing on the platform. Globally, HomeServe’s Home Experts division revenue was £155.2M in FY2022&lt;a href="https://www.homeservegroup.com/media/o3qdnf5t/homeserve-plc-annual-report-fy22.pdf#:~:text=Net%20policy%20income%20408,2" target="_blank"&gt;homeservegroup.com&lt;/a&gt;, of which the U.S. (eLocal) contributed a part (eLocal’s revenue is more modest relative to UK’s Checkatrade). While currently not a major revenue driver in the U.S., this segment is &lt;strong&gt;strategically important&lt;/strong&gt; as the company moves to increase its digital presence and acquire customers online at lower cost.&lt;/li&gt;&lt;/ul&gt;&lt;p&gt;Overall, HomeServe USA’s revenue mix has shifted slightly in recent years: &lt;strong&gt;subscription fees remain the dominant income (roughly 70%+)&lt;/strong&gt;, ensuring a baseline of stable recurring revenue, while &lt;strong&gt;on-demand repair and install services are a growing share&lt;/strong&gt; (now ~30%, from ~20% a few years ago&lt;a href="https://www.homeservegroup.com/media/o3qdnf5t/homeserve-plc-annual-report-fy22.pdf#:~:text=Net%20policy%20income%20408,2" target="_blank"&gt;homeservegroup.com&lt;/a&gt;). This broadens HomeServe’s profit streams and deepens customer relationships (providing both insurance-like protection and actual repair execution).&lt;/p&gt;&lt;p&gt; &lt;/p&gt;&lt;p&gt;&lt;strong&gt;Cost Structure:&lt;/strong&gt; HomeServe’s costs include both the direct costs of fulfilling repairs and the operating expenses of acquiring and serving customers:&lt;/p&gt;&lt;ul&gt;&lt;li&gt;&lt;strong&gt;Claims &amp;amp; Service Delivery Costs:&lt;/strong&gt; When a customer has a covered breakdown, HomeServe pays its network contractor a predetermined rate to complete the repair. These &lt;strong&gt;contractor payouts&lt;/strong&gt; (plus any parts costs) are analogous to insurance claim costs. HomeServe carefully manages these through scale purchasing and fixed fee arrangements. Many common repairs (e.g. clearing a clogged drain or fixing a water line leak) have set reimbursement rates. As a result, only ~20–30% of premium dollars are typically consumed by repair payouts on average&lt;a href="https://focusedcompounding.com/wp-content/uploads/2017/05/HomeServe-1.pdf#:~:text=an%2080,This" target="_blank"&gt;focusedcompounding.com&lt;/a&gt;&lt;a href="https://focusedcompounding.com/wp-content/uploads/2017/05/HomeServe-1.pdf#:~:text=expense,HomeServe%20probably" target="_blank"&gt;focusedcompounding.com&lt;/a&gt; (since not every customer claims each year). For on-demand jobs, the customer payment often covers the contractor’s fee plus a markup. The &lt;strong&gt;contractor network management&lt;/strong&gt; (vetting, dispatching jobs, quality control) is another operational cost but essential for service quality. In addition, &lt;strong&gt;HVAC installation costs&lt;/strong&gt; (equipment, installer labor) are a cost of goods for that segment, making it a lower-margin service than pure plans. Overall, HomeServe’s gross margins are high – service plan gross margin can exceed 50%, which is needed to cover marketing and overhead&lt;a href="https://focusedcompounding.com/wp-content/uploads/2017/05/HomeServe-1.pdf#:~:text=The%20economics%20of%20an%20existing,This" target="_blank"&gt;focusedcompounding.com&lt;/a&gt;.&lt;/li&gt;&lt;li&gt;&lt;strong&gt;Commissions to Partners:&lt;/strong&gt; A key expense is the &lt;strong&gt;revenue share paid to utility/municipal partners&lt;/strong&gt; for each customer enrolled through them. HomeServe typically pays a royalty (often around 5–15% of premiums) to partners as an incentive&lt;a href="https://focusedcompounding.com/wp-content/uploads/2017/05/HomeServe-1.pdf#:~:text=The%20economics%20of%20an%20existing,This" target="_blank"&gt;focusedcompounding.com&lt;/a&gt;. These commissions are recorded as a deduction to net policy income (hence “net” policy revenue). While they reduce gross revenue, they are a &lt;strong&gt;variable cost tied to sales&lt;/strong&gt; and effectively an alternative to marketing spend (HomeServe gains customers via partner endorsement rather than pure advertising). The commission model aligns interests and is a cost of accessing large customer bases. In fiscal 2022, HomeServe’s total partner commission outlay was substantial (the &lt;strong&gt;Focus&lt;/strong&gt; analysis notes that utility billing partnerships can add ~$100 in profit per customer by extending retention, offsetting the commission cost over time&lt;a href="https://focusedcompounding.com/wp-content/uploads/2017/05/HomeServe-1.pdf#:~:text=payback%20the%20very%20high%20customer,This" target="_blank"&gt;focusedcompounding.com&lt;/a&gt;).&lt;/li&gt;&lt;li&gt;&lt;strong&gt;Customer Acquisition Cost (CAC):&lt;/strong&gt; HomeServe incurs significant &lt;strong&gt;marketing and selling expenses&lt;/strong&gt; to acquire new customers, especially outside of partner channels. This includes direct mail (historically millions of mailers per year in the U.S.&lt;a href="https://focusedcompounding.com/wp-content/uploads/2017/05/HomeServe-1.pdf#:~:text=expense,HomeServe%20probably" target="_blank"&gt;focusedcompounding.com&lt;/a&gt;), digital advertising, telemarketing, and sales through real estate or warranty brokers. CAC is incurred upfront, while the revenue from a customer accrues over years, so this is a major investment area. According to analysis, HomeServe targets a &lt;strong&gt;2–3 year payback period&lt;/strong&gt; on new customer acquisition&lt;a href="https://focusedcompounding.com/wp-content/uploads/2017/05/HomeServe-1.pdf#:~:text=to%20break%20even%20in%20France,cleared%2C%20new%20entrants%20always%20target" target="_blank"&gt;focusedcompounding.com&lt;/a&gt;&lt;a href="https://focusedcompounding.com/wp-content/uploads/2017/05/HomeServe-1.pdf#:~:text=pieces%20of%20mail%20in%20the,cover%20company%20overhead%2C%20pay%20for" target="_blank"&gt;focusedcompounding.com&lt;/a&gt;. In practical terms, if it costs ~$100 in marketing to sign up a customer, that customer might generate ~$50 of contribution margin per year – breaking even by year 2 and becoming highly profitable from year 3 onward. This front-loaded cost is why &lt;strong&gt;first-year operating margins are lower&lt;/strong&gt;, but as cohorts mature, margins expand significantly. Notably, HomeServe’s partnership model helps lower CAC (since a trusted utility mailing can yield higher response at lower cost than cold direct mail). In 2023, management noted new customer volumes were temporarily impacted by higher interest rates (consumers less responsive to offers)&lt;a href="https://www.homeservegroup.com/media/brobfzga/homeserve-limited-accounts-for-the-period-ended-31-december-2023.pdf#:~:text=Although%20our%20headline%20retention%20rates,higher%20central%20banking%20interest%20rates" target="_blank"&gt;homeservegroup.com&lt;/a&gt;, underscoring CAC sensitivity to macroeconomic factors.&lt;/li&gt;&lt;li&gt;&lt;strong&gt;General &amp;amp; Administrative (G&amp;amp;A):&lt;/strong&gt; This includes headquarters staff, customer service call centers, IT systems, and other overhead. HomeServe employs ~2,000 people in North America (out of ~9,000 globally)&lt;a href="https://www.mergersight.com/post/brookfield-s-4-1bn-acquisition-of-homeserve#:~:text=North%20American%20market%20in%202003,North%20America%2C%20Spain%20and%20Japan" target="_blank"&gt;mergersight.com&lt;/a&gt; for functions like claims handling, contractor recruiting, partner management, etc. The company has invested in IT platforms (though notably it had an expensive IT project in the UK that was written off in 2021&lt;a href="https://www.marketscreener.com/quote/stock/HOMESERVE-28642919/news/HomeServe-Annual-Report-FY21-35544178/#:~:text=10" target="_blank"&gt;marketscreener.com&lt;/a&gt;). Efficient claims handling infrastructure is crucial – about 20% of each premium dollar goes to the &lt;strong&gt;administration and customer service&lt;/strong&gt; of policies&lt;a href="https://focusedcompounding.com/wp-content/uploads/2017/05/HomeServe-1.pdf#:~:text=an%2080,This" target="_blank"&gt;focusedcompounding.com&lt;/a&gt;. Economies of scale are important here: as the customer base grows, fixed G&amp;amp;A is spread across more contracts, improving operating leverage.&lt;/li&gt;&lt;li&gt;&lt;strong&gt;Interest &amp;amp; Other:&lt;/strong&gt; As a private company under Brookfield, HomeServe USA presumably carries some debt (the acquisition was leveraged). Interest expense will factor into net income but is not a business operation cost. There are also costs for compliance and regulatory, given service contracts regulation varies by state (licensing, bonding, etc., which is manageable and included in G&amp;amp;A).&lt;/li&gt;&lt;/ul&gt;&lt;p&gt;&lt;strong&gt;Unit Economics:&lt;/strong&gt; HomeServe’s per-customer economics are attractive, with high lifetime value (LTV) relative to acquisition cost:&lt;/p&gt;&lt;ul&gt;&lt;li&gt;&lt;strong&gt;Customer Lifetime &amp;amp; Retention:&lt;/strong&gt; Annual &lt;strong&gt;policy retention rates are ~80–82%&lt;/strong&gt; in North America&lt;a href="https://www.homeservegroup.com/media/brobfzga/homeserve-limited-accounts-for-the-period-ended-31-december-2023.pdf#:~:text=match%20at%20L3475%20Group%20retention,Consequently%20the%20%E2%80%98reasonably" target="_blank"&gt;homeservegroup.com&lt;/a&gt;. This means the average customer stays ~5 years (1/(1-0.80)). In fact, customers acquired via utility billing programs often stay &lt;strong&gt;7+ years on service&lt;/strong&gt;&lt;a href="https://focusedcompounding.com/wp-content/uploads/2017/05/HomeServe-1.pdf#:~:text=payback%20the%20very%20high%20customer,This" target="_blank"&gt;focusedcompounding.com&lt;/a&gt;, since the convenience of paying via the utility bill and the perceived partnership adds stickiness. HomeServe’s focus on delivering prompt, reliable service helps keep satisfaction and renewals high. The &lt;strong&gt;NPS (Net Promoter Score)&lt;/strong&gt; and customer satisfaction are said to be strong (the company cites an “exceptional customer satisfaction rating” and BBB accreditation&lt;a href="https://www.businesswire.com/news/home/20231002095034/en/HomeServe-Celebrates-20-Years-of-Service-in-North-America#:~:text=twelve%20months" target="_blank"&gt;businesswire.com&lt;/a&gt;). Each retained customer typically increases in value over time by adding more coverage – e.g. a homeowner might start with a water line plan, then add HVAC and electrical plans in later years. HomeServe tracks “net income per customer” as a KPI, which grows as cross-sell penetration rises. The ability to consistently keep retention ~80% indicates that HomeServe’s customers see value in the protection (for context, Frontdoor’s American Home Shield brand has renewal rates ~75%&lt;a href="https://coladv.com/wp-content/uploads/Home-Warranty-December-2021.pdf#:~:text=Frontdoor%E2%80%99s%20EBITDA%20in%20the%20quarter,and%2076" target="_blank"&gt;coladv.com&lt;/a&gt;, similar ballpark).&lt;/li&gt;&lt;li&gt;&lt;strong&gt;Average Revenue &amp;amp; Margin per Customer:&lt;/strong&gt; With multiple contracts per customer, &lt;strong&gt;ARPU&lt;/strong&gt; (average revenue per user) in the U.S. is estimated in the few hundred dollars per year. For instance, if a customer holds 1.7 plans on average at ~$70 each annually, that’s ~$120/year revenue. On that, HomeServe’s mature &lt;strong&gt;contribution margin&lt;/strong&gt; might be ~50% or more&lt;a href="https://focusedcompounding.com/wp-content/uploads/2017/05/HomeServe-1.pdf#:~:text=an%2080,This" target="_blank"&gt;focusedcompounding.com&lt;/a&gt; after paying for repairs and partner commissions. In fact, analysis suggests once a customer is beyond the initial payback period, &lt;strong&gt;40–65 cents of every $1 of premium becomes free cash flow&lt;/strong&gt; to HomeServe&lt;a href="https://focusedcompounding.com/wp-content/uploads/2017/05/HomeServe-1.pdf#:~:text=pieces%20of%20mail%20in%20the,cover%20company%20overhead%2C%20pay%20for" target="_blank"&gt;focusedcompounding.com&lt;/a&gt;. This is because the claims frequency is relatively low (not every policyholder has a breakdown each year, and many repairs are inexpensive), and fixed costs have already been covered in earlier years. The &lt;strong&gt;claims ratio&lt;/strong&gt; in home warranty is often around 20–30% of premiums in a given year&lt;a href="https://focusedcompounding.com/wp-content/uploads/2017/05/HomeServe-1.pdf#:~:text=The%20economics%20of%20an%20existing,This" target="_blank"&gt;focusedcompounding.com&lt;/a&gt;, though it can spike during unusual periods (for example, during COVID lockdowns 2020, usage of home systems rose and claims spiked industry-wide&lt;a href="https://coladv.com/wp-content/uploads/Home-Warranty-December-2021.pdf#:~:text=Frontdoor%20had%20a%20record%20quarter,and%2076" target="_blank"&gt;coladv.com&lt;/a&gt;). HomeServe’s scale also gives it bargaining power to contain contractor rates, protecting margins.&lt;/li&gt;&lt;li&gt;&lt;strong&gt;Customer Acquisition Payback:&lt;/strong&gt; As noted, HomeServe typically &lt;strong&gt;recoups its customer acquisition cost by year 2–3&lt;/strong&gt; of a customer’s life&lt;a href="https://focusedcompounding.com/wp-content/uploads/2017/05/HomeServe-1.pdf#:~:text=to%20break%20even%20in%20France,cleared%2C%20new%20entrants%20always%20target" target="_blank"&gt;focusedcompounding.com&lt;/a&gt;. For illustration, if the company spends $80–$100 to acquire a customer (via marketing or commissions), that customer might generate ~$40 in net contribution (after variable costs) in year 1 and ~$50 in year 2, thus covering the initial spend by somewhere in the second year. Years 3 onward then represent mostly profit (aside from ongoing service/claims costs, which are built into the margins). Because of this dynamic, HomeServe’s accounting understates economic profit in growth periods – marketing expenses are all upfront, but the revenue from those new customers comes later&lt;a href="https://focusedcompounding.com/wp-content/uploads/2017/05/HomeServe-1.pdf#:~:text=conventional%20accounting%20shows,customer%20is%20about%205%20years" target="_blank"&gt;focusedcompounding.com&lt;/a&gt;. If HomeServe stopped all marketing, its earnings would temporarily skyrocket as existing customers renew with minimal cost (management has noted a steady-state &lt;strong&gt;profit margin of ~30%&lt;/strong&gt; if the business were not growing&lt;a href="https://focusedcompounding.com/wp-content/uploads/2017/05/HomeServe-1.pdf#:~:text=HomeServe%20targets%20a%202%20to,much%2C%20much%20higher%20than%20the" target="_blank"&gt;focusedcompounding.com&lt;/a&gt;). Thus, the business is in effect &lt;strong&gt;reinvesting cash into growth&lt;/strong&gt;, but each cohort of customers is highly profitable over its lifetime. Churn is a key metric to watch – a sustained increase in churn (lower retention) would extend payback and lower LTV. So far, retention has held above 80% even as the company expands, indicating stable unit economics&lt;a href="https://www.homeservegroup.com/media/brobfzga/homeserve-limited-accounts-for-the-period-ended-31-december-2023.pdf#:~:text=Although%20our%20headline%20retention%20rates,higher%20central%20banking%20interest%20rates" target="_blank"&gt;homeservegroup.com&lt;/a&gt;.&lt;/li&gt;&lt;/ul&gt;&lt;p&gt;In summary, HomeServe USA’s model yields &lt;strong&gt;attractive unit economics&lt;/strong&gt;: strong gross margins on service plans, long customer lifespans, and high lifetime profit per customer. The combination of &lt;strong&gt;subscription revenue (recurring, high-margin)&lt;/strong&gt; and &lt;strong&gt;services revenue (incremental, enhances customer value)&lt;/strong&gt; drives a balanced business. The main challenge is the upfront marketing spend, but HomeServe’s partnership approach and scale advantages have kept acquisition efficient. Key indicators like &lt;strong&gt;CAC payback (~2.5 years)&lt;/strong&gt;&lt;a href="https://focusedcompounding.com/wp-content/uploads/2017/05/HomeServe-1.pdf#:~:text=to%20break%20even%20in%20France,cleared%2C%20new%20entrants%20always%20target" target="_blank"&gt;focusedcompounding.com&lt;/a&gt;&lt;strong&gt;, retention (~80%+)&lt;/strong&gt;&lt;a href="https://www.homeservegroup.com/media/brobfzga/homeserve-limited-accounts-for-the-period-ended-31-december-2023.pdf#:~:text=match%20at%20L3475%20Group%20retention,Consequently%20the%20%E2%80%98reasonably" target="_blank"&gt;homeservegroup.com&lt;/a&gt;&lt;strong&gt;, and ARPU growth&lt;/strong&gt; (via cross-sell&lt;a href="https://www.homeservegroup.com/media/o3qdnf5t/homeserve-plc-annual-report-fy22.pdf#:~:text=with%20adjusted%20operating%20profit%20up,sell%20marketing" target="_blank"&gt;homeservegroup.com&lt;/a&gt;) show a healthy, scalable economic model. Continued diligence on cohort performance (e.g. retention by year and by channel) will be important to ensure these economics are holding up in recent years (especially 2023–24 as inflation and higher pricing could affect renewal rates).&lt;/p&gt;&lt;p&gt;&lt;strong&gt;Market Landscape &amp;amp; Size&lt;/strong&gt;&lt;/p&gt;&lt;p&gt;&lt;strong&gt;Industry Definition:&lt;/strong&gt; HomeServe USA operates in the &lt;strong&gt;U.S. home repair service plan / home warranty industry&lt;/strong&gt;, which straddles the insurance, home services, and utility services markets. This industry provides contracts that cover the repair or replacement of home systems and appliances that break from normal wear and tear (as opposed to homeowner’s insurance which covers sudden perils). It also encompasses service line protection plans for exterior infrastructure on homeowner property (water, sewer lines, etc.), which utilities or third parties offer. Essentially, it’s the market for &lt;strong&gt;home emergency repair coverage and associated repair services.&lt;/strong&gt;&lt;/p&gt;&lt;p&gt; &lt;/p&gt;&lt;p&gt;&lt;strong&gt;Market Size &amp;amp; Growth:&lt;/strong&gt; The U.S. home warranty/service contract industry has exhibited steady growth in recent years, albeit from a relatively small base compared to overall home maintenance spending. According to IBISWorld and industry sources, the &lt;strong&gt;market was about $2.6 billion in 2021&lt;/strong&gt; and has grown to an estimated &lt;strong&gt;$3.6 billion in 2022&lt;/strong&gt;&lt;a href="https://todayshomeowner.com/home-finances/guides/home-warranty-statistics-facts/#:~:text=Key%20Findings" target="_blank"&gt;todayshomeowner.com&lt;/a&gt;&lt;a href="https://todayshomeowner.com/home-finances/guides/home-warranty-statistics-facts/#:~:text=Home%20Warranty%20Cost%20%26%20Regulations,Statistics%20%26%20Facts" target="_blank"&gt;todayshomeowner.com&lt;/a&gt;, reflecting ~5–6% annual growth. By 2024, projections place the market around &lt;strong&gt;$4+ billion&lt;/strong&gt; (IBISWorld estimates ~$4.3B in 2024, +4.1% CAGR over five years)&lt;a href="https://www.ibisworld.com/united-states/industry/home-warranty-providers/4785/#:~:text=,3bn%20in%202024" target="_blank"&gt;ibisworld.com&lt;/a&gt;. This growth has been driven by a combination of higher home sales through 2021, increased consumer awareness, and the pandemic era boosting home usage. In 2020–21, COVID-19 lockdowns meant people were using appliances and home systems more intensively, resulting in more failures and heightened interest in warranty plans&lt;a href="https://coladv.com/wp-content/uploads/Home-Warranty-December-2021.pdf#:~:text=As%20with%20most%20industries%2C%20COVID,for%20contractors%20to%20develop%20new" target="_blank"&gt;coladv.com&lt;/a&gt;&lt;a href="https://coladv.com/wp-content/uploads/Home-Warranty-December-2021.pdf#:~:text=Frontdoor%20had%20a%20record%20quarter,and%2076" target="_blank"&gt;coladv.com&lt;/a&gt;. The market also expanded as new providers entered and existing players marketed aggressively direct-to-consumer (DTC).&lt;/p&gt;&lt;p&gt; &lt;/p&gt;&lt;p&gt;Despite this growth, &lt;strong&gt;penetration remains low&lt;/strong&gt;. Frontdoor (the industry leader) noted that in the direct-to-consumer segment, market penetration is &lt;strong&gt;under 5% of eligible households&lt;/strong&gt;&lt;a href="https://coladv.com/wp-content/uploads/Home-Warranty-December-2021.pdf#:~:text=Financing%20accelerates%20market%20growth%20The,market%20opportunity%2C%20providing%20meaningful%20market" target="_blank"&gt;coladv.com&lt;/a&gt;. Even including real estate transaction sales, only a fraction of homeowners have these plans – for instance, about &lt;strong&gt;1.4 million of the 5.6 million homes sold in 2020 came with a home warranty&lt;/strong&gt; (≈25% attach rate in sales)&lt;a href="https://todayshomeowner.com/home-finances/guides/home-warranty-statistics-facts/#:~:text=About%2040,days%20of%20receiving%20a%20claim" target="_blank"&gt;todayshomeowner.com&lt;/a&gt;. Among &lt;em&gt;all&lt;/em&gt; homeowners, penetration is likely in the single digits. This under-penetration implies significant room for growth: &lt;strong&gt;“Every one percentage point increase in penetration results in roughly $600 million of market opportunity.”&lt;/strong&gt;&lt;a href="https://coladv.com/wp-content/uploads/Home-Warranty-December-2021.pdf#:~:text=Financing%20accelerates%20market%20growth%20The,market%20opportunity%2C%20providing%20meaningful%20market" target="_blank"&gt;coladv.com&lt;/a&gt;. As such, industry revenue could expand substantially if more consumers adopt service plans, either via point-of-sale or aftermarket purchases.&lt;/p&gt;&lt;p&gt; &lt;/p&gt;&lt;p&gt;&lt;strong&gt;Demand Drivers:&lt;/strong&gt; Several factors are fueling demand for home service plans in the U.S.:&lt;/p&gt;&lt;ul&gt;&lt;li&gt;&lt;strong&gt;Aging Housing Stock:&lt;/strong&gt; The U.S. homeowner housing stock is older than ever – the median age of owner-occupied homes is now about &lt;strong&gt;40–41 years&lt;/strong&gt; (up from 31 years in 2005)&lt;a href="https://www.nahb.org/blog/2023/02/aging-housing-stock#:~:text=The%20median%20age%20of%20owner,occupied%20housing%20stock%20in%202021" target="_blank"&gt;nahb.org&lt;/a&gt;&lt;a href="https://www.parealtors.org/blog/48-of-housing-stock-dates-back-to-1980-or-earlier/#:~:text=48,National%20Association%20of%20Home%20Builders" target="_blank"&gt;parealtors.org&lt;/a&gt;. Nearly &lt;strong&gt;half of homes were built before 1980&lt;/strong&gt;&lt;a href="https://www.nahb.org/blog/2023/02/aging-housing-stock#:~:text=The%20median%20age%20of%20owner,occupied%20housing%20stock%20in%202021" target="_blank"&gt;nahb.org&lt;/a&gt;, which means key systems (plumbing, electrical, HVAC) are at or beyond their typical lifespans. As homes and their infrastructure age, the likelihood of system failures and costly repairs increases, making repair plans more attractive. An aging housing stock tends to drive a &lt;strong&gt;greater need for remodeling and maintenance&lt;/strong&gt;&lt;a href="https://www.nahb.org/blog/2023/02/aging-housing-stock#:~:text=The%20U.S.%20owner,amenities%20or%20repair%2Freplace%20old%20components" target="_blank"&gt;nahb.org&lt;/a&gt; – service plans are one way homeowners manage the risk of these inevitable repairs. For example, old cast iron sewer lines or 30-year-old furnaces are prime candidates for breakdowns that a warranty plan would cover. This structural tailwind (homes getting older on average) is expected to continue, leading to robust underlying demand for repair services.&lt;/li&gt;&lt;li&gt;&lt;strong&gt;Increasing Cost of Repairs:&lt;/strong&gt; The cost of home repairs has been rising due to both inflation (materials and labor) and more complex home technology. The average homeowner spends about &lt;strong&gt;$2,000 per year on home maintenance/repairs&lt;/strong&gt; out of pocket&lt;a href="https://todayshomeowner.com/home-finances/guides/home-warranty-statistics-facts/#:~:text=Approximately%201,2020%20had%20home%20warranty%20coverage" target="_blank"&gt;todayshomeowner.com&lt;/a&gt;. A single major system replacement can cost thousands (e.g. HVAC replacement ~$5–10k, sewer line $3–5k). Awareness of these high costs drives consumers to seek protection. Moreover, inflation in the past two years (2022–2023) has seen contractor labor rates and parts prices surge&lt;a href="https://www.businesswire.com/news/home/20230301005768/en/Frontdoor-Announces-Full-Year-2022-Revenue-Increased-4-to-%241.66-Billion#:~:text=,higher%20parts%20and%20equipment%20costs" target="_blank"&gt;businesswire.com&lt;/a&gt;&lt;a href="https://disclosure.spglobal.com/ratings/en/regulatory/article/-/view/type/HTML/id/2821129#:~:text=,resulting%20in%20higher%20contractor%20costs" target="_blank"&gt;disclosure.spglobal.com&lt;/a&gt;. Home warranty companies have started raising prices (Frontdoor implemented ~12–13% price increases in 2022 to counter inflation)&lt;a href="https://www.bizjournals.com/memphis/news/2022/08/07/frontdoor-hampered-housing-market-inflation.html#:~:text=Frontdoor%20continues%20to%20be%20hampered,And%20executives" target="_blank"&gt;bizjournals.com&lt;/a&gt;. While higher prices might dampen demand slightly, they also underline to consumers that &lt;em&gt;repairs are getting pricier&lt;/em&gt;, reinforcing the value proposition of a flat-fee protection plan.&lt;/li&gt;&lt;li&gt;&lt;strong&gt;Changing Consumer Behavior:&lt;/strong&gt; Younger homeowners are generally &lt;strong&gt;less DIY-inclined&lt;/strong&gt; and more willing to outsource repairs. Many do not have the time or skill to fix complex home issues and prefer the convenience of a service contract. The convenience factor (“one number to call” for any breakdown&lt;a href="https://www.homeservegroup.com/media/o3qdnf5t/homeserve-plc-annual-report-fy22.pdf#:~:text=Our%20Membership%20policies%20give%20homeowners,friendly%20heating.%20FY22%20performance" target="_blank"&gt;homeservegroup.com&lt;/a&gt;) is a major selling point. Additionally, after experiencing remote work during COVID, people are more conscious of maintaining functional home systems (since home is now also an office/school/gym). The pandemic made consumers &lt;em&gt;more aware of their home’s vulnerabilities&lt;/em&gt;, which boosted interest in warranties as seen by the industry’s growth from 2020 to 2022&lt;a href="https://todayshomeowner.com/home-finances/guides/home-warranty-statistics-facts/#:~:text=Home%20Warranty%20Cost%20%26%20Regulations,Statistics%20%26%20Facts" target="_blank"&gt;todayshomeowner.com&lt;/a&gt;.&lt;/li&gt;&lt;li&gt;&lt;strong&gt;Utility and Real Estate Partnerships:&lt;/strong&gt; Demand is also driven by &lt;strong&gt;distribution channels&lt;/strong&gt;. When a trusted utility or realtor educates homeowners about these plans, uptake increases. Many homeowners first learn of service plans through a &lt;strong&gt;utility mailing or during a home purchase closing&lt;/strong&gt;. For example, utilities under regulatory pressure to help customers (especially for energy efficiency or to prevent service interruptions) often endorse these programs as a customer benefit&lt;a href="https://www.homeservegroup.com/media/o3qdnf5t/homeserve-plc-annual-report-fy22.pdf#:~:text=North%20American%20Membership%20%26%20HVAC,growth%2C%20with%20adjusted%20operating%20profit" target="_blank"&gt;homeservegroup.com&lt;/a&gt;&lt;a href="https://www.businesswire.com/news/home/20231002095034/en/HomeServe-Celebrates-20-Years-of-Service-in-North-America#:~:text=HomeServe%20is%20the%20trusted%20company,participate%20in%20the%20program" target="_blank"&gt;businesswire.com&lt;/a&gt;. Real estate agents often suggest a one-year home warranty to buyers for peace of mind. These channels effectively create demand by inserting the product into contexts where a homeowner is thinking about costs and reliability (moving into a new home or getting a notice from the water company). The &lt;strong&gt;National Home Service Contract Association&lt;/strong&gt; (NHSCA) has also been active in raising awareness and standardizing practices&lt;a href="https://todayshomeowner.com/home-finances/guides/home-warranty-statistics-facts/#:~:text=hard%20to%20pin%20down" target="_blank"&gt;todayshomeowner.com&lt;/a&gt;, which in turn builds consumer trust and adoption.&lt;/li&gt;&lt;li&gt;&lt;strong&gt;Macro Factors:&lt;/strong&gt; Broader factors like &lt;em&gt;homeownership rates&lt;/em&gt; (which increased in 2020–21) and &lt;em&gt;home sales volume&lt;/em&gt; influence the market. A hot housing market (as in 2021) leads to more home warranty sales at closing, while a slowdown (as in late 2022–2023 with high interest rates) can temper growth in that channel. Nonetheless, the DTC segment (selling directly to existing homeowners regardless of moves) now accounts for about one-third of sales and is growing&lt;a href="https://coladv.com/wp-content/uploads/Home-Warranty-December-2021.pdf#:~:text=Financing%20accelerates%20market%20growth%20The,market%20opportunity%2C%20providing%20meaningful%20market" target="_blank"&gt;coladv.com&lt;/a&gt;, providing resilience against real estate cycles. Another factor is that homeowners staying in homes longer (average tenure rising) means they may face more repairs over time, again pointing to need for coverage.&lt;/li&gt;&lt;/ul&gt;&lt;p&gt;In summary, the U.S. home service plan market is &lt;strong&gt;growing moderately (~5% annually) with potential to accelerate&lt;/strong&gt; if penetration increases. The &lt;strong&gt;aging of homes, rising repair costs, and convenience-oriented consumers&lt;/strong&gt; are tailwinds supporting long-term demand growth. Even current economic uncertainties (inflation, potential recession) have a two-sided effect: while consumers might cut discretionary spending (risk to plan renewals), they also may become more risk-averse about unexpected big repair bills, thus seeing value in warranties. Notably, about &lt;strong&gt;60% of Americans have limited or no savings for home emergency repairs&lt;/strong&gt;&lt;a href="https://www.businesswire.com/news/home/20231002095034/en/HomeServe-Celebrates-20-Years-of-Service-in-North-America#:~:text=With%20access%20to%20a%20repair,financially%20for%20inevitable%20home%20emergencies" target="_blank"&gt;businesswire.com&lt;/a&gt;, implying a huge addressable market that could benefit from these plans as a budgeting tool.&lt;/p&gt;&lt;p&gt; &lt;/p&gt;&lt;p&gt;&lt;strong&gt;Competitive Landscape:&lt;/strong&gt; The home warranty industry in the U.S. is concentrated at the top but still has numerous players. HomeServe USA competes against both &lt;strong&gt;specialist home warranty companies&lt;/strong&gt; and other &lt;strong&gt;service plan providers&lt;/strong&gt;, including those backed by utilities or insurance companies. Key competitors and market share dynamics:&lt;/p&gt;&lt;ul&gt;&lt;li&gt;&lt;strong&gt;Frontdoor, Inc. (American Home Shield):&lt;/strong&gt; Frontdoor (NASDAQ: FTDR) is the &lt;strong&gt;market leader&lt;/strong&gt;, primarily via its flagship &lt;strong&gt;American Home Shield (AHS)&lt;/strong&gt; brand which has been in business since 1971. AHS focuses on whole-home warranties (covering major appliances and systems) and has a strong presence in the real estate transaction channel. Frontdoor also owns other brands (HSA, Landmark, OneGuard). As of 2021, Frontdoor commanded nearly &lt;strong&gt;60% of the U.S. home warranty market by revenue&lt;/strong&gt;&lt;a href="https://coladv.com/wp-content/uploads/Home-Warranty-December-2021.pdf#:~:text=FTDR%20has%20increased%20its%20market,over%20%243%20billion%20in%20claims" target="_blank"&gt;coladv.com&lt;/a&gt; – roughly &lt;strong&gt;$1.5B in revenue in 2020&lt;/strong&gt; with ~2 million customers, and ~18% EBITDA margins&lt;a href="https://coladv.com/wp-content/uploads/Home-Warranty-December-2021.pdf#:~:text=FTDR%20has%20increased%20its%20market,over%20%243%20billion%20in%20claims" target="_blank"&gt;coladv.com&lt;/a&gt;. This dominant position was built on AHS’s nationwide broker network and marketing; Frontdoor completes over 4 million service requests annually&lt;a href="https://coladv.com/wp-content/uploads/Home-Warranty-December-2021.pdf#:~:text=FTDR%20has%20increased%20its%20market,over%20%243%20billion%20in%20claims" target="_blank"&gt;coladv.com&lt;/a&gt;. Frontdoor remains HomeServe’s biggest competitor, although the business models differ slightly (Frontdoor relies more on realtor sales and covers a broader array of household items under each contract, whereas HomeServe often sells specific utility line or system plans direct to consumer). Frontdoor has been innovating digitally – e.g., launching a Frontdoor home services app in 2022 for on-demand maintenance advice – indicating competition is extending into digital home management. In terms of customer experience, AHS has struggled with service delays and satisfaction issues (common in the industry), which HomeServe might capitalize on by offering faster local service through its network.&lt;/li&gt;&lt;li&gt;&lt;strong&gt;Cinch Home Services:&lt;/strong&gt; Cinch (formerly Cross Country Home Services) is a major &lt;strong&gt;privately-held competitor&lt;/strong&gt; (owned by affiliates of Apollo Global). It offers similar home warranty plans (often under the &lt;strong&gt;Sears Home Warranty&lt;/strong&gt; or other white-label brands) and has been in operation ~40 years&lt;a href="https://chartwellinc.com/solutions-hub/cinch/#:~:text=Cinch%20Home%20Services%20,experience%20specializing%20in%20affinity" target="_blank"&gt;chartwellinc.com&lt;/a&gt;. Cinch sells via multiple channels: real estate brokers, direct-to-consumer (online and call centers), and through partnerships (financial institutions, utilities). It reportedly had several hundred thousand customers and revenue estimates range from ~$150M (Growjo estimate)&lt;a href="https://growjo.com/company/Cinch_Home_Services#:~:text=Growjo%20growjo,5M%20and%20580%20employees" target="_blank"&gt;growjo.com&lt;/a&gt; to potentially $500M (Glassdoor info suggests $500M–$1B range)&lt;a href="https://www.glassdoor.com/Overview/Working-at-Cinch-Home-Services-EI_IE255710.11,30.htm#:~:text=Working%20at%20Cinch%20Home%20Services,USD%29" target="_blank"&gt;glassdoor.com&lt;/a&gt;, indicating it’s among the top three players by size. Cinch attempted to go public via a SPAC in 2021 (through Apollo’s acquisition vehicle) but the deal did not materialize, likely due to market conditions. Cinch differentiates with some unique offerings like an &lt;strong&gt;extended appliance warranty plan&lt;/strong&gt; and a maintenance rewards program. Its customer service and technology are considered on par with industry norms, and it has won some awards for service. Cinch also recently acquired an HVAC tech startup (Fixd in 2021)&lt;a href="https://www.cbinsights.com/company/cinch-home-services/financials#:~:text=Cinch%20Home%20Services%20acquired%201,Fixd%20on%20May%2010%2C%202021" target="_blank"&gt;cbinsights.com&lt;/a&gt;, hinting at a similar strategy to integrate on-demand repair capabilities. As a private equity-backed entity, Cinch is a likely aggressive competitor on price and marketing in the DTC space.&lt;/li&gt;&lt;li&gt;&lt;strong&gt;First American Home Warranty:&lt;/strong&gt; A division of First American Corporation (NYSE: FAF, a large title insurance company). First American Home Warranty (FAHW) is one of the oldest players, operating in 35+ states&lt;a href="https://coladv.com/wp-content/uploads/Home-Warranty-December-2021.pdf#:~:text=Financial%20Corporation%20,a%20member%20of%20the" target="_blank"&gt;coladv.com&lt;/a&gt;. It primarily sells through real estate transactions (often bundled in with First American’s title/escrow services), but also does some direct sales. FAHW has roughly 550–600k customers (estimated) and about &lt;strong&gt;10% market share by revenue&lt;/strong&gt;&lt;a href="https://coladv.com/wp-content/uploads/Home-Warranty-December-2021.pdf#:~:text=FTDR%20has%20increased%20its%20market,over%20%243%20billion%20in%20claims" target="_blank"&gt;coladv.com&lt;/a&gt;. Its revenue (~$250–300M) makes it the second-largest after AHS in some industry analyses&lt;a href="https://coladv.com/wp-content/uploads/Home-Warranty-December-2021.pdf#:~:text=FTDR%20has%20increased%20its%20market,over%20%243%20billion%20in%20claims" target="_blank"&gt;coladv.com&lt;/a&gt;. FAHW’s strength is its integration with real estate channels and a reputation for covering older homes. However, being part of a larger corporation, it may not be as nimble in new product offerings. It competes more directly with Frontdoor in the real estate segment, and less with HomeServe’s utility segment. HomeServe could encounter FAHW mainly when trying to win realtor partnerships or in states like California and Texas where FAHW is popular.&lt;/li&gt;&lt;li&gt;&lt;strong&gt;2-10 Home Buyers Warranty:&lt;/strong&gt; 2-10 HBW is somewhat unique – it provides &lt;strong&gt;10-year structural warranties on new homes (for builders)&lt;/strong&gt; as well as the typical 1-year renewable appliance/home systems warranties for resale homes&lt;a href="https://coladv.com/wp-content/uploads/Home-Warranty-December-2021.pdf#:~:text=services%20partners,10" target="_blank"&gt;coladv.com&lt;/a&gt;. Backed by private equity (Genstar Capital since 2018), 2-10 has a strong presence among home builders and in the real estate broker community. Its scale is slightly smaller than FAHW but it’s a significant player in the home resale warranty space. 2-10’s structural warranty business (which covers major structural defects in new construction) differentiates it from others and could be an adjacent market for HomeServe (though HomeServe currently doesn’t compete in new home warranties).&lt;/li&gt;&lt;li&gt;&lt;strong&gt;Old Republic Home Protection &amp;amp; Fidelity National:&lt;/strong&gt; These are warranty divisions of insurance companies – Old Republic (NYSE: ORI) and Fidelity National Financial (NYSE: FNF) respectively. They each have regional focuses: Old Republic Home Protection is a top player in California and the Western U.S., having expanded nationally since the mid-1990s&lt;a href="https://coladv.com/wp-content/uploads/Home-Warranty-December-2021.pdf#:~:text=Old%20Republic%20Home%20Protection%20operates,maintenance%20plans%20nationally%20through%20the" target="_blank"&gt;coladv.com&lt;/a&gt;. Fidelity National Home Warranty operates in CA and several western/southern states&lt;a href="https://coladv.com/wp-content/uploads/Home-Warranty-December-2021.pdf#:~:text=Fidelity%20National%20Home%20Warranty%20is,Texas%2C%20Colorado%2C%20Washington%2C%20and%20Oregon" target="_blank"&gt;coladv.com&lt;/a&gt;. Both primarily market through real estate channels (title companies, brokers). Their market shares are smaller (single digits) but in certain states they are strong #2 or #3 players behind AHS. These companies typically emphasize their backing by large insurance or financial firms as a sign of trust. HomeServe doesn’t directly go head-to-head with them in real estate deals but could in any DTC efforts in those regions.&lt;/li&gt;&lt;li&gt;&lt;strong&gt;Regional Utility-Affiliated Programs:&lt;/strong&gt; Aside from HomeServe, some utilities run or partner in similar programs. &lt;strong&gt;Example:&lt;/strong&gt; American Water Resources (AWR), the unit of American Water that offered water line and plumbing plans in many states, was a competitor to HomeServe. In 2021, AWR (with ~$130M revenue) was sold to Apax Partners for $1.275B&lt;a href="https://www.apax.com/news-views/american-water-announces-agreement-to-sell-its-homeowner-services-group-to-funds-advised-by-apax-partners/#:~:text=It%20has%20agreed%20to%20sell,275%20billion" target="_blank"&gt;apax.com&lt;/a&gt; – now operating as &lt;em&gt;“Idlewild”&lt;/em&gt; or under the names of the utilities it serves. This suggests private equity interest in the utility home services niche as well. Some gas and electric utilities have in-house warranty programs or partner with smaller vendors (e.g., &lt;strong&gt;ServiceGuard&lt;/strong&gt; from various gas utilities, or &lt;strong&gt;local EMCs&lt;/strong&gt; offering HVAC plans). However, many of those have been consolidated or outsourced (Dominion’s program was acquired by HomeServe&lt;a href="https://en.wikipedia.org/wiki/HomeServe#:~:text=HomeServe%27s%20North%20American%20business%20has,21" target="_blank"&gt;en.wikipedia.org&lt;/a&gt;). &lt;strong&gt;Local municipalities&lt;/strong&gt; sometimes offer sewer line plans via their city water department (often actually administered by HomeServe under NLC program). In sum, &lt;strong&gt;HomeServe itself has locked in many of the largest utility partners&lt;/strong&gt;, making utility-affiliated competition less about other companies overtaking and more about the risk of a partner not renewing (or a city deciding to internalize a program). Still, competitors like &lt;strong&gt;SLWA&lt;/strong&gt; (Service Line Warranties of America, which HomeServe acquired in 2016) and others have existed, but HomeServe has actively consolidated this space&lt;a href="https://en.wikipedia.org/wiki/HomeServe#:~:text=HomeServe%27s%20North%20American%20business%20has,21" target="_blank"&gt;en.wikipedia.org&lt;/a&gt;. Apax’s AWR venture could be a competitor if they expand aggressively, but they lack HomeServe’s breadth of services.&lt;/li&gt;&lt;li&gt;&lt;strong&gt;Direct-to-Consumer Niche Players:&lt;/strong&gt; There are numerous smaller warranty companies operating nationally via online marketing – e.g., &lt;strong&gt;Choice Home Warranty, AFC Home Club, America’s Preferred, Liberty Home Guard, etc.&lt;/strong&gt; Many of these target online consumers with SEO, affiliate marketing and offer month-to-month plans. They often compete on price and aggressive sales tactics. For example, Choice HW was known for heavy telemarketing and faced lawsuits for alleged misleading advertising. These companies together comprise ~20% of the market (“Other” in the Colonnade report)&lt;a href="https://coladv.com/wp-content/uploads/Home-Warranty-December-2021.pdf#:~:text=Historically%20the%20largest%20ten%20players,of%20the%20larger%20players%20include" target="_blank"&gt;coladv.com&lt;/a&gt;. Their individual market shares are small (each perhaps 1–3% of industry revenue), but they collectively create a competitive background noise. They tend to have lower overhead and sometimes weaker contractor networks, which can lead to customer service issues. HomeServe differentiates by its long-standing reputation and partner endorsements – it generally does not compete purely on low price in random online ads the way some of these do. Nevertheless, for a consumer searching Google for “home warranty,” these companies will appear alongside HomeServe, so digital mindshare is a competitive arena.&lt;/li&gt;&lt;li&gt;&lt;strong&gt;Emerging/Tech Entrants:&lt;/strong&gt; New startups like &lt;strong&gt;Super&lt;/strong&gt; (HelloSuper) have emerged, aiming to &lt;strong&gt;“reinvent home warranty”&lt;/strong&gt; with a tech-driven approach (e.g. app-based claims, subscription that includes maintenance services). Super raised ~$80M by 2021 with backing from VC and even a large insurer&lt;a href="https://www.hellosuper.com/news/super-series-c#:~:text=Fargo%20www,Other%20new%20investors" target="_blank"&gt;hellosuper.com&lt;/a&gt;. Their model includes using data to preempt issues and offering concierge maintenance (filter changes, etc.) in addition to repairs. While still small, such entrants target a younger demographic and promise a better user experience. Traditional players (HomeServe, AHS, etc.) are also investing in tech to not be left behind – e.g., HomeServe’s LeakBot IoT device and Frontdoor’s new app. Another potential threat is &lt;strong&gt;big-tech or retail entrants&lt;/strong&gt;: Amazon, Google, or large home retailers could conceivably bundle home repair subscriptions with their services/devices (though none have at scale yet). Insurance companies too (State Farm, Allstate) sometimes offer service line coverage or partner with firms like HomeServe rather than compete directly. So far, no tech giant has jumped in strongly, but it remains a watch item.&lt;/li&gt;&lt;/ul&gt;&lt;p&gt;&lt;strong&gt;Competitive Dynamics:&lt;/strong&gt; The industry has historically had &lt;strong&gt;high barriers to entry&lt;/strong&gt; despite the many small players. Building a reliable contractor network and the operational ability to handle thousands of claims 24/7 is difficult for newcomers&lt;a href="https://focusedcompounding.com/wp-content/uploads/2017/05/HomeServe-1.pdf#:~:text=insurers%20lack%20expertise%20in%20managing,sub%20contractors%2C%20granting%20franchises%2C%20and" target="_blank"&gt;focusedcompounding.com&lt;/a&gt;&lt;a href="https://focusedcompounding.com/wp-content/uploads/2017/05/HomeServe-1.pdf#:~:text=entrant%20to%20overcome,Scale%20is%20required%20to%20keep" target="_blank"&gt;focusedcompounding.com&lt;/a&gt;. As the Focus report noted, new entrants can’t easily steal existing customers because an ~80% retention means it’s costly to induce switching&lt;a href="https://focusedcompounding.com/wp-content/uploads/2017/05/HomeServe-1.pdf#:~:text=where%20HomeServe%20is%20established,or%20more%20in%20profits%2C%2020" target="_blank"&gt;focusedcompounding.com&lt;/a&gt; – so they focus on the unpenetrated households. This has kept competition relatively rational; &lt;strong&gt;pricing across major providers is broadly similar&lt;/strong&gt;, often around $500–$700/year for a standard combo plan (appliances + systems) with a ~$75 service fee per claim&lt;a href="https://todayshomeowner.com/home-finances/guides/home-warranty-statistics-facts/#:~:text=Average%20Home%20Warranty%20Cost%20%26,Deductibles" target="_blank"&gt;todayshomeowner.com&lt;/a&gt;&lt;a href="https://todayshomeowner.com/home-finances/guides/home-warranty-statistics-facts/#:~:text=Home%20warranty%20deductibles%2C%20or%20service,companies%20charge%20a%20%2475%20deductible" target="_blank"&gt;todayshomeowner.com&lt;/a&gt;. HomeServe’s prices for individual plans (e.g. $8/month for water line) translate to similar annualized costs if a homeowner bought several to cover what a combo plan would cover. Competitors may run promotions (e.g., first month free, or discounts for multi-year sign-ups), and new DTC players sometimes undercut on price but often with limited service (which can lead to poor reviews). &lt;strong&gt;Customer service and claims handling&lt;/strong&gt; is a key differentiator – J.D. Power doesn’t officially rank home warranty companies, but consumer review sites and BBB ratings indicate generally low satisfaction for many providers. Complaints often involve denied claims or slow repairs. HomeServe has an opportunity to differentiate with its in-house technicians and fast response (the company highlights completing a repair every 34 seconds on average&lt;a href="https://www.businesswire.com/news/home/20231002095034/en/HomeServe-Celebrates-20-Years-of-Service-in-North-America#:~:text=customers%20who%20are%20faced%20with,home%20repair%20emergencies" target="_blank"&gt;businesswire.com&lt;/a&gt;). Indeed, around &lt;strong&gt;40% of home warranty companies get a technician out within 2 days of a claim&lt;/strong&gt;&lt;a href="https://todayshomeowner.com/home-finances/guides/home-warranty-statistics-facts/#:~:text=Between%202019%20and%202020%2C%20the,to%203.8" target="_blank"&gt;todayshomeowner.com&lt;/a&gt;, implying many do not – if HomeServe consistently beats this, it gains a reputation edge.&lt;/p&gt;&lt;p&gt; &lt;/p&gt;&lt;p&gt;&lt;strong&gt;Recent M&amp;amp;A and Partnerships:&lt;/strong&gt; The last five years saw significant consolidation: HomeServe itself was extremely active (acquiring utility programs and HVAC installers). Outside of HomeServe, notable deals include: Frontdoor acquiring Landmark Home Warranty (a regional player) in 2019; &lt;strong&gt;Genstar’s buyout of 2-10 HBW in 2018&lt;/strong&gt;&lt;a href="https://coladv.com/wp-content/uploads/Home-Warranty-December-2021.pdf#:~:text=services%20partners,10" target="_blank"&gt;coladv.com&lt;/a&gt;; &lt;strong&gt;Apax’s acquisition of American Water’s AWR in 2021&lt;/strong&gt;&lt;a href="https://www.apax.com/news-views/american-water-announces-agreement-to-sell-its-homeowner-services-group-to-funds-advised-by-apax-partners/#:~:text=It%20has%20agreed%20to%20sell,275%20billion" target="_blank"&gt;apax.com&lt;/a&gt;; and some regional utilities outsourcing to either HomeServe or a competitor (for instance, some rural electric co-ops partnered with a firm called &lt;strong&gt;Homi&lt;/strong&gt; or &lt;strong&gt;Allied Warranty&lt;/strong&gt; in the past). Additionally, &lt;strong&gt;strategic partnerships&lt;/strong&gt; are forming around new products – e.g., insurance companies partnering with warranty firms: Aviva in the UK partnered with HomeServe’s LeakBot for water damage prevention&lt;a href="https://www.computerweekly.com/news/450422417/Legal-General-picks-HomeServes-IoT-LeakBot-to-protect-homeowners#:~:text=Legal%20%26%20General%20picks%20HomeServe%27s,technology%20and%20lower%20customer%20premiums" target="_blank"&gt;computerweekly.com&lt;/a&gt;, and Legal &amp;amp; General in the UK did similar&lt;a href="https://www.computerweekly.com/news/450422417/Legal-General-picks-HomeServes-IoT-LeakBot-to-protect-homeowners#:~:text=Legal%20%26%20General%20picks%20HomeServe%27s,technology%20and%20lower%20customer%20premiums" target="_blank"&gt;computerweekly.com&lt;/a&gt;. In the U.S., we see utilities like &lt;strong&gt;FirstEnergy&lt;/strong&gt; partnering with HomeServe for home repair programs&lt;a href="https://www.firstenergycorp.com/newsroom/news_articles/firstenergy-home-now-offers-home-repair-service-plans-through-ho.html#:~:text=FirstEnergy%20Home%20Now%20Offers%20Home,hotline%3B%20Priority%20repair%20status" target="_blank"&gt;firstenergycorp.com&lt;/a&gt;, and others like &lt;strong&gt;Con Edison&lt;/strong&gt; offering plans via their own subsidiaries or via contracts with providers. No major new entrant acquisitions have occurred yet (e.g., no big insurer buying a warranty company outright in U.S. recently), but the Brookfield takeover of HomeServe plc in 2022 was the largest deal, showing infrastructure investors consider this an attractive space.&lt;/p&gt;&lt;p&gt; &lt;/p&gt;&lt;p&gt;&lt;strong&gt;Competitive Outlook:&lt;/strong&gt; HomeServe USA stands as a &lt;strong&gt;top-tier player&lt;/strong&gt;, arguably the #2 in the U.S. when considering number of customers (5 million, which exceeds Frontdoor’s 2 million, though many of HomeServe’s are single-line low-premium contracts). In revenue, HomeServe NA ($795M FY22) is about half the size of Frontdoor (~$1.6B). HomeServe’s &lt;strong&gt;utility niche gives it a semi-moat&lt;/strong&gt; – few others have such an extensive partner network. Its main head-to-head competition might come if Frontdoor/AHS decides to pursue utility partnerships (so far, AHS has not significantly done so) or if a new PE-backed roll-up (like Apax with AWR) tries to challenge HomeServe in that arena. For now, HomeServe has first-mover advantage with many utilities. In DTC and digital, HomeServe will need to ensure its online presence (through eLocal and marketing) keeps pace with aggressive DTC competitors like Choice and Super who heavily buy Google ads. Also, maintaining service excellence is key to differentiate in an industry known for &lt;em&gt;“tricky contracts and negative reputations”&lt;/em&gt;&lt;a href="https://todayshomeowner.com/home-finances/guides/home-warranty-statistics-facts/#:~:text=Home%20warranties%20are%20service%20contracts,come%20along%20with%20home%20warranties" target="_blank"&gt;todayshomeowner.com&lt;/a&gt;. Overall, the competitive landscape suggests &lt;strong&gt;ample room for multiple players&lt;/strong&gt; in a growing market, but also indicates that &lt;strong&gt;scale and trust are critical&lt;/strong&gt; – the largest players are pulling away in share (the top 10 firms account for ~80% of revenue&lt;a href="https://coladv.com/wp-content/uploads/Home-Warranty-December-2021.pdf#:~:text=and%20EBITDA%20margins%20of%2018,Some%20of%20the" target="_blank"&gt;coladv.com&lt;/a&gt;). HomeServe’s strategy of combining insurance-like plans with an owned service delivery arm (HVAC companies) could set it apart if it leads to better customer outcomes.&lt;/p&gt;&lt;p&gt;&lt;strong&gt;Key Trends &amp;amp; Disruptors&lt;/strong&gt;&lt;/p&gt;&lt;p&gt;The home repair service industry is evolving with new technologies, consumer expectations, and external factors. Key trends and potential disruptors that could impact HomeServe USA include:&lt;/p&gt;&lt;ul&gt;&lt;li&gt;&lt;strong&gt;Smart Home Technology &amp;amp; IoT Monitoring:&lt;/strong&gt; The proliferation of smart home devices presents both an opportunity and a challenge. &lt;strong&gt;IoT sensors&lt;/strong&gt; can detect issues like water leaks, HVAC performance, or electrical faults in real time. For example, HomeServe’s own &lt;strong&gt;LeakBot&lt;/strong&gt; device can alert homeowners to small water leaks before they cause major damage&lt;a href="https://leakbot.io/en/#:~:text=LeakBot%20is%20the%20world%27s%20first,and%20business%20case%20for" target="_blank"&gt;leakbot.io&lt;/a&gt;. Likewise, smart HVAC monitors can predict when a system needs servicing. These technologies could &lt;strong&gt;reduce the frequency or severity of claims&lt;/strong&gt; by enabling preventive maintenance (a positive for warranty providers’ costs). HomeServe can leverage this by providing or partnering on smart devices – positioning its plans as &lt;em&gt;“integrated with smart monitoring”&lt;/em&gt; to prevent emergencies. On the flip side, if tech giants or security/alarm companies integrate repair services into their IoT offerings (e.g., a smart thermostat that self-diagnoses and schedules a repair through an Amazon or Google service network), that could encroach on home warranty territory. HomeServe needs to stay ahead by possibly offering IoT-based plans (discounts for homes with leak detectors, etc.) and using data analytics from connected devices to improve its service and underwriting. Embracing &lt;strong&gt;predictive maintenance&lt;/strong&gt; – using device data and AI to predict failures – can be a differentiator. This trend is nascent but growing as homes get more connected.&lt;/li&gt;&lt;li&gt;&lt;strong&gt;Data Analytics &amp;amp; Personalization:&lt;/strong&gt; Along with IoT, the use of &lt;strong&gt;big data and AI&lt;/strong&gt; is a trend. Companies that can harness years of claims data to better price plans, anticipate claim volumes, or even pre-position contractors will have an edge. HomeServe, with millions of service records, can refine its models on, say, &lt;em&gt;the probability of a 15-year-old water heater failing in a given zip code&lt;/em&gt;. This can inform pricing (dynamic pricing or tailored plans), as well as marketing (targeting households with older systems). Additionally, personalization could allow offering micro-plans (e.g., just a “smart home devices” protection plan, or an “aging appliance bundle”). Competitors like Super tout their tech focus, so HomeServe must continue investing in its analytics and IT platform to remain competitive in how it prices risk and services customers.&lt;/li&gt;&lt;li&gt;&lt;strong&gt;ESG and Decarbonization Focus:&lt;/strong&gt; Environmental, Social, and Governance (ESG) considerations are increasingly important in infrastructure and home services. HomeServe’s business touches on &lt;strong&gt;energy efficiency and carbon reduction&lt;/strong&gt; in the residential sector. As Brookfield noted, HomeServe can play a role in the “residential decarbonization infrastructure platform”&lt;a href="https://bip.brookfield.com/sites/bip-brookfield-ir/files/Brookfield-BIP-IR-V2/q1-2023/BIP_Q1_23_Letter_to_Unitholders_vFINAL_2.pdf#:~:text=Partners%20bip,global%20residential%20decarbonization%20infrastructure%20platform" target="_blank"&gt;bip.brookfield.com&lt;/a&gt;. Practically, this means HomeServe’s HVAC business can drive &lt;strong&gt;heat pump installations, solar water heater installations, EV charger installs&lt;/strong&gt;, and other greener upgrades. There may be new governmental incentives (rebates, tax credits) for homeowners to replace old inefficient furnaces or water heaters – HomeServe is well-positioned to capitalize on that trend by marketing itself not just as a repair service, but as a facilitator of efficient home upgrades (and then providing service plans for those new systems). Utilities, under pressure to reduce carbon, might partner with HomeServe to offer, say, discounted smart thermostats or HVAC tune-ups to save energy&lt;a href="https://www.mergersight.com/post/brookfield-s-4-1bn-acquisition-of-homeserve#:~:text=the%20acquisition%20will%20give%20the,the%20decarbonisation%20agenda%20of%20Brookfield" target="_blank"&gt;mergersight.com&lt;/a&gt;. Moreover, ESG extends to &lt;strong&gt;community impact&lt;/strong&gt; – HomeServe has the “HomeServe Cares” program for assisting low-income homeowners with free repairs&lt;a href="https://partnerships.homeserve.com/energy-solutions/who-we-are/#:~:text=,Welcome%20to%20the%20Resource%20Center" target="_blank"&gt;partnerships.homeserve.com&lt;/a&gt;, which builds goodwill. On governance, increased transparency (clearer contracts, fair claims handling) is a trend to meet consumer and regulator expectations. In summary, aligning services with ESG objectives can open new business lines (e.g., maintenance plans for solar panels or EV chargers) and make HomeServe a partner of choice for utilities’ sustainability programs&lt;a href="https://partnerships.homeserve.com/energy-solutions/who-we-are/#:~:text=HomeServe%20USA%20is%20a%20leading,decarbonization%2C%20resiliency%20and%20safety%20programs" target="_blank"&gt;partnerships.homeserve.com&lt;/a&gt;.&lt;/li&gt;&lt;li&gt;&lt;strong&gt;Regulatory Oversight and Consumer Protection:&lt;/strong&gt; The home warranty industry has historically been regulated on a state-by-state basis as a service contract business. Some states treat these plans akin to insurance, requiring specific licenses, financial reserves or reimbursement insurance policies, while others have lighter regulation. There is a trend toward &lt;strong&gt;stricter oversight&lt;/strong&gt; in some jurisdictions due to past consumer complaints. Regulators (state Attorneys General, insurance commissioners) have taken action against providers that misleadingly advertise or deny valid claims. For instance, some companies have faced fines or legal settlements for unfair claims practices. While HomeServe has largely avoided major scandals in the U.S., it was fined in the UK a decade ago for mis-selling, which led to a strong compliance overhaul globally. We anticipate &lt;strong&gt;greater regulatory scrutiny&lt;/strong&gt; in the U.S. on contract clarity and perhaps a push for standardizing service contract regulation (the federal government leaves it to states, leading to a patchwork&lt;a href="https://todayshomeowner.com/home-finances/guides/home-warranty-statistics-facts/#:~:text=Home%20Warranty%20Regulations" target="_blank"&gt;todayshomeowner.com&lt;/a&gt;). The &lt;strong&gt;NHSCA&lt;/strong&gt; is trying to self-regulate and promote ethical standards&lt;a href="https://todayshomeowner.com/home-finances/guides/home-warranty-statistics-facts/#:~:text=hard%20to%20pin%20down" target="_blank"&gt;todayshomeowner.com&lt;/a&gt;. HomeServe will need to continuously ensure its marketing is transparent (especially as it markets to elderly or vulnerable customers via utilities) and that its claims approvals are fair, to stay ahead of any regulatory changes. Any move by states to categorize these plans as insurance (with associated heavy reserve requirements) could disrupt the industry economics, but so far most treat them under distinct service contract statutes. Overall, regulatory changes are a manageable but important trend – with compliance being a key area of diligence (see Risks section).&lt;/li&gt;&lt;li&gt;&lt;strong&gt;Inflation and Labor Shortages:&lt;/strong&gt; A very immediate trend (2022–2023) has been &lt;strong&gt;high inflation in the cost of home repairs&lt;/strong&gt;. Contractor labor rates have risen due to skilled trade shortages (plumbers, HVAC techs are in high demand), and material costs spiked (e.g. the price of HVAC units, copper piping, etc., rose with supply chain issues). This &lt;strong&gt;drives up claim costs&lt;/strong&gt; for warranty providers. HomeServe and peers have responded by increasing plan prices – e.g., Frontdoor implemented multiple price hikes totaling ~12–13% in 2022&lt;a href="https://www.bizjournals.com/memphis/news/2022/08/07/frontdoor-hampered-housing-market-inflation.html#:~:text=Frontdoor%20continues%20to%20be%20hampered,And%20executives" target="_blank"&gt;bizjournals.com&lt;/a&gt; to protect margins. A risk is that if prices increase too much, some customers may cancel. However, modest inflation-based increases are an industry-wide trend and generally accepted by customers given everything else is also inflating. If inflation moderates in 2024, we might see cost pressures ease. On the labor side, &lt;strong&gt;contractor availability&lt;/strong&gt; is a double-edged issue: when the economy is booming, contractor labor is tight and expensive, potentially slowing response times on claims. In downturns, contractors are more available and possibly less costly. HomeServe’s approach of acquiring contractors (HVAC firms) in key markets is a hedge against labor shortages, ensuring they have dedicated capacity. We also see a trend of &lt;strong&gt;Uberization of skilled labor&lt;/strong&gt; – apps that match contractors on-demand. HomeServe might incorporate aspects of that to efficiently dispatch jobs. In summary, inflation and labor trends affect &lt;strong&gt;pricing strategy and service levels&lt;/strong&gt;. HomeServe will need to maintain high service standards (even if labor is tight) and justify any premium increases with continued value.&lt;/li&gt;&lt;li&gt;&lt;strong&gt;Integration of Maintenance and Warranty:&lt;/strong&gt; Another trend is shifting from a reactive “break-fix” model to a more &lt;strong&gt;preventive maintenance model&lt;/strong&gt;. Some warranty companies (like Super) include periodic maintenance visits in their plans. Similarly, insurers like Hippo offer IoT sensors plus a handyman visit to prevent claims. HomeServe could see disruptors offering a &lt;strong&gt;subscription that covers annual tune-ups&lt;/strong&gt; (HVAC servicing, flushing water heater, etc.) in addition to emergency repairs. This blurs the line between traditional warranty and a home maintenance club. It’s a trend because consumers might prefer one comprehensive home care subscription. HomeServe has already dipped into this with things like HVAC seasonal tune-up offers for plan members. Embracing a &lt;strong&gt;holistic home care membership&lt;/strong&gt; (for an extra fee, you get maintenance plus emergency cover) could both increase ARPU and differentiate from pure insurance-like competitors. It’s also aligned with the smart home trend – using monitoring data to schedule maintenance right before a likely failure (predictive).&lt;/li&gt;&lt;/ul&gt;&lt;p&gt;In sum, &lt;strong&gt;technology and evolving consumer expectations are the main disruptors&lt;/strong&gt; in this industry. HomeServe’s response – continuing to innovate with IoT, expanding into “green” home services, keeping regulators and customers satisfied, and adjusting to economic conditions – will determine its ability to stay ahead. So far, the company appears proactive: e.g., rolling out new products like &lt;strong&gt;EV charger installation plans&lt;/strong&gt;&lt;a href="https://partnerships.homeserve.com/energy-solutions/who-we-are/#:~:text=HomeServe%20USA%20is%20a%20leading,decarbonization%2C%20resiliency%20and%20safety%20programs" target="_blank"&gt;partnerships.homeserve.com&lt;/a&gt;, partnering on smart leak detection, and leveraging its Brookfield ownership to push an ESG narrative&lt;a href="https://www.mergersight.com/post/brookfield-s-4-1bn-acquisition-of-homeserve#:~:text=the%20acquisition%20will%20give%20the,the%20decarbonisation%20agenda%20of%20Brookfield" target="_blank"&gt;mergersight.com&lt;/a&gt;. No single disruptor appears existential in the short term, but the &lt;strong&gt;aggregate of these trends&lt;/strong&gt; means HomeServe should continue to invest in tech and service improvements to maintain leadership.&lt;/p&gt;&lt;p&gt;&lt;strong&gt;Investment Considerations&lt;/strong&gt;&lt;/p&gt;&lt;p&gt;From a private equity diligence perspective, HomeServe USA presents a mix of attractive financial attributes and areas to scrutinize. Key considerations include:&lt;/p&gt;&lt;p&gt; &lt;/p&gt;&lt;p&gt;&lt;strong&gt;Financial Performance &amp;amp; Margin Trends:&lt;/strong&gt; HomeServe USA has demonstrated &lt;strong&gt;steady revenue growth and expanding profits&lt;/strong&gt; over the last five years. Revenue grew at a double-digit CAGR (boosted by acquisitions and organic customer adds), and adjusted operating profits grew in tandem (15% in FY22)&lt;a href="https://www.homeservegroup.com/media/o3qdnf5t/homeserve-plc-annual-report-fy22.pdf#:~:text=FY22%20performance%20North%20American%20Membership,sell%20marketing" target="_blank"&gt;homeservegroup.com&lt;/a&gt;. The &lt;strong&gt;adjusted EBITDA margin&lt;/strong&gt; for North America hovers around 20%&lt;a href="https://www.homeservegroup.com/media/o3qdnf5t/homeserve-plc-annual-report-fy22.pdf#:~:text=Revenue%20%24794.9m%20%2B19,%24159.1m" target="_blank"&gt;homeservegroup.com&lt;/a&gt;. We should examine whether margins have &lt;strong&gt;trended upward or plateaued&lt;/strong&gt;: Are economies of scale in marketing and admin being realized, or are rising claims costs offsetting gains? Thus far, margins have been relatively stable – the Membership business is highly profitable, while the growing HVAC segment is somewhat lower margin, creating a mix effect. We’ll want to model how the &lt;strong&gt;shift in revenue mix&lt;/strong&gt; (more HVAC installations) might impact overall margins: for instance, if HVAC becomes 20%+ of revenue at a 10% margin, does it dilute the combined margin or does cross-selling actually improve membership margins through bundling? The evidence suggests HomeServe’s overall NA margin remained around 20% even as HVAC grew (the company’s focus on acquiring profitable HVAC businesses – $17.8M profit on $89M revenue in FY22 implies ~20% margin even in HVAC&lt;a href="https://www.homeservegroup.com/media/o3qdnf5t/homeserve-plc-annual-report-fy22.pdf#:~:text=and%20continued%20high%20levels%20of,future%20growth%20in%20North%20America" target="_blank"&gt;homeservegroup.com&lt;/a&gt; – has helped maintain margins). Another consideration is how &lt;strong&gt;inflation&lt;/strong&gt; and &lt;strong&gt;interest rate changes&lt;/strong&gt; may have impacted margins in 2023–2024 – e.g., if claims costs rose faster than subscription price increases, or if marketing ROI dipped. Early 2023 commentary indicates HomeServe raised prices and saw retention hold ~80%&lt;a href="https://www.homeservegroup.com/media/brobfzga/homeserve-limited-accounts-for-the-period-ended-31-december-2023.pdf#:~:text=Although%20our%20headline%20retention%20rates,higher%20central%20banking%20interest%20rates" target="_blank"&gt;homeservegroup.com&lt;/a&gt;, suggesting margin preservation. &lt;strong&gt;Bottom line:&lt;/strong&gt; HomeServe USA’s margin profile is attractive and likely sustainable in the low-20s percentage, with potential upside if growth slows (due to lower marketing spend as % of revenue) or if digital channels lower CAC.&lt;/p&gt;&lt;p&gt; &lt;/p&gt;&lt;p&gt;&lt;strong&gt;Scalability &amp;amp; Growth Potential:&lt;/strong&gt; The business appears highly scalable. Fixed costs (call centers, IT systems) can support a larger customer base with relatively modest incremental cost, meaning &lt;strong&gt;incremental margins on growth can be high&lt;/strong&gt;. For example, adding a new utility partner that brings 50k customers largely adds revenue with only variable service and commission costs – overhead changes little. HomeServe’s challenge is scaling its customer acquisition &lt;em&gt;efficiently&lt;/em&gt;. Traditional direct mail is scalable but costly; the utility partner model is very scalable (each new partner opens tens or hundreds of thousands of prospects). The company’s focus is on signing more partners (especially in underpenetrated regions like the Western U.S.) and &lt;strong&gt;increasing penetration within existing partners&lt;/strong&gt;. HomeServe notes that with mature partners, they often reach ~30% of the partner’s customer base at most&lt;a href="https://www.homeservegroup.com/media/o3qdnf5t/homeserve-plc-annual-report-fy22.pdf#:~:text=North%20America%20remains%20a%20significantly,of%20households%20who" target="_blank"&gt;homeservegroup.com&lt;/a&gt;, so there is room to increase penetration up to that ceiling in many markets. Currently, over 50% of U.S. households still have no service plan&lt;a href="https://www.homeservegroup.com/media/o3qdnf5t/homeserve-plc-annual-report-fy22.pdf#:~:text=North%20America%20remains%20a%20significantly,of%20households%20who" target="_blank"&gt;homeservegroup.com&lt;/a&gt;. This gives HomeServe a &lt;strong&gt;long runway&lt;/strong&gt;. We will consider operational scalability too: can their contractor network handle a doubling of customers? The 19 HVAC companies acquired give them in-house capacity in key markets, and for others they can onboard more independent contractors – which is doable given there are 120k+ plumbing/HVAC firms in the U.S. We should check if HomeServe has any &lt;strong&gt;capacity constraints&lt;/strong&gt; (for instance, any historical service bottlenecks when a cold snap causes thousands of simultaneous claims). But overall, the business model is scalable region-to-region (basically, clone the partnership + direct marketing playbook in each utility territory).&lt;/p&gt;&lt;p&gt; &lt;/p&gt;&lt;p&gt;One area to consider is &lt;strong&gt;working capital and cash flow&lt;/strong&gt;. HomeServe’s model is actually &lt;strong&gt;working capital favorable&lt;/strong&gt;: it often collects annual plan payments upfront (or monthly in advance) and only pays contractors when repairs occur. This means it holds positive cash (similar to insurance float). The &lt;strong&gt;free cash conversion&lt;/strong&gt; of EBITDA is generally strong. However, growth can consume some cash due to marketing spend and acquisition costs. Under Brookfield, HomeServe likely has access to capital, but we’d want to confirm the &lt;strong&gt;cash generation&lt;/strong&gt;: historically HomeServe plc had strong cash flow and paid dividends&lt;a href="https://www.mergersight.com/post/brookfield-s-4-1bn-acquisition-of-homeserve#:~:text=the%20acquisition%20will%20give%20the,the%20decarbonisation%20agenda%20of%20Brookfield" target="_blank"&gt;mergersight.com&lt;/a&gt;. The new owners might choose to reinvest cash into acquisitions instead.&lt;/p&gt;&lt;p&gt; &lt;/p&gt;&lt;p&gt;&lt;strong&gt;Capital Expenditure and Tech Investment:&lt;/strong&gt; The business is not capital intensive in the physical sense (no factories, etc.), but it does require &lt;strong&gt;tech and system investment&lt;/strong&gt;. HomeServe plc had a major IT revamp in the UK (the eServe CRM) that went poorly and was written off&lt;a href="https://www.marketscreener.com/quote/stock/HOMESERVE-28642919/news/HomeServe-Annual-Report-FY21-35544178/#:~:text=10" target="_blank"&gt;marketscreener.com&lt;/a&gt;. We should see if the U.S. is on a stable system or if a big upgrade is planned (the prompt’s diligence items include tech roadmap). If a major system modernization is needed (for example, unifying all acquired HVAC companies onto one platform, or integrating eLocal leads with the core CRM), that could require capex or one-time costs. On the other hand, if that integration succeeds, it could yield efficiency and cross-selling benefits. Generally, maintenance capex is low (mostly IT, maybe vehicles for HVAC field teams, etc.). As a PE investor, we’d appreciate that &lt;strong&gt;capex is minimal&lt;/strong&gt; and growth does not require heavy fixed investment – the contractors supply their own equipment and labor.&lt;/p&gt;&lt;p&gt; &lt;/p&gt;&lt;p&gt;&lt;strong&gt;Valuation Multiples &amp;amp; Benchmarks:&lt;/strong&gt; In assessing valuation, relevant metrics are &lt;strong&gt;EV/EBITDA&lt;/strong&gt;, &lt;strong&gt;P/E (if applicable)&lt;/strong&gt;, and &lt;strong&gt;EV per subscriber&lt;/strong&gt;. Recent industry transactions provide benchmarks: Brookfield’s acquisition of HomeServe valued the global company at ~&lt;strong&gt;2.4× revenue and ~17.7× EBITDA&lt;/strong&gt;&lt;a href="https://www.mergersight.com/post/brookfield-s-4-1bn-acquisition-of-homeserve#:~:text=Number%20of%20employees%3A%209%2C000" target="_blank"&gt;mergersight.com&lt;/a&gt; (LTM EBITDA ~$262M) – a premium reflecting HomeServe’s dominant position and growth. In the U.S. context, publicly traded Frontdoor currently trades around &lt;strong&gt;10–12× forward EBITDA&lt;/strong&gt; (we need to confirm current market data, but historically FTDR has been in that range, though it dipped with recent housing slowdown). The higher multiple for HomeServe likely factors in synergy and growth potential under Brookfield. For a private equity deal just for the U.S. operations, one might underwrite a mid-teens EBITDA multiple given the quality of earnings (recurring, infrastructure-like). Also notable: American Water’s sale of its plans business (AWR) went for 10× EBITDA (estimated $1.275B for ~$127M EBITDA) – though that included some future growth expectations&lt;a href="https://www.apax.com/news-views/american-water-announces-agreement-to-sell-its-homeowner-services-group-to-funds-advised-by-apax-partners/#:~:text=It%20has%20agreed%20to%20sell,275%20billion" target="_blank"&gt;apax.com&lt;/a&gt;.&lt;/p&gt;&lt;p&gt; &lt;/p&gt;&lt;p&gt;Another lens: &lt;strong&gt;EV per subscriber&lt;/strong&gt;. Using HomeServe’s global deal: ~£4.1B ($5B) EV for ~8.4M customers worldwide&lt;a href="https://www.mergersight.com/post/brookfield-s-4-1bn-acquisition-of-homeserve#:~:text=North%20American%20market%20in%202003,North%20America%2C%20Spain%20and%20Japan" target="_blank"&gt;mergersight.com&lt;/a&gt;, is about &lt;strong&gt;$595 per customer&lt;/strong&gt; on average. HomeServe USA’s customers might have somewhat lower average revenue per customer than UK (because many U.S. have single utility line plans), but likely similar ballpark in value. If we valued a U.S. customer at ~$600, 5M customers would be ~$3.0B enterprise value. If valued per “contract” (~8.5M contracts) at maybe ~$350 each (since contracts are smaller units), that’s also roughly $3.0B. These are simplistic, but give a sense of &lt;strong&gt;customer LTV&lt;/strong&gt;. Notably, Frontdoor’s EV per customer is higher (their customers pay ~$600/yr, so arguably maybe $1,000+ per customer in EV). The lower EV/subscriber for HomeServe reflects that some of its policies are lower priced and have a different risk profile. Nonetheless, &lt;strong&gt;EV/subscriber is a metric to watch&lt;/strong&gt; if considering add-on acquisitions – e.g. if HomeServe were to acquire a smaller player, paying $500–$800 per customer might be reasonable depending on profitability. We should ensure any valuation we contemplate factors in the &lt;strong&gt;embedded value of the customer base&lt;/strong&gt; (like an insurance book). High retention and multi-year life make each customer quite valuable.&lt;/p&gt;&lt;p&gt; &lt;/p&gt;&lt;p&gt;&lt;strong&gt;Exit Paths:&lt;/strong&gt; For a private equity investor, likely &lt;strong&gt;exits&lt;/strong&gt; could be:&lt;/p&gt;&lt;ul&gt;&lt;li&gt;&lt;strong&gt;Strategic Sale:&lt;/strong&gt; Selling HomeServe USA to a strategic buyer in a few years. Possible strategics include a large insurance company or utility services conglomerate that wants to enter this space. It’s conceivable that an insurer (e.g., &lt;strong&gt;Allstate or State Farm&lt;/strong&gt;) might see strategic fit to own a warranty provider (Allstate did buy SquareTrade for electronics warranties). Or a major utility or infrastructure company might want a subsidiary offering value-added services (similar to how some European utilities offer home services). Another strategic buyer could be &lt;strong&gt;Frontdoor&lt;/strong&gt;, though antitrust concerns would arise since that’d combine the top two (dominance in both direct and real estate channels, likely too high a share). But partial combinations or asset swaps could occur (e.g., Frontdoor buying HomeServe’s U.S. HVAC segment if it wanted to get into that).&lt;/li&gt;&lt;li&gt;&lt;strong&gt;Secondary PE Sale:&lt;/strong&gt; Given the strong cash flows, another infrastructure or PE fund could be interested if growth remains robust. The Apax deal for AWR shows sponsor interest; others like Genstar (2-10) and Apollo (Cinch) are in the space. An exit to another PE or infrastructure fund is plausible, especially if the plan is to grow and then sell as a larger platform.&lt;/li&gt;&lt;li&gt;&lt;strong&gt;IPO (Initial Public Offering):&lt;/strong&gt; Taking HomeServe’s U.S. operations public as a standalone is another path. The public markets have seen Frontdoor’s mixed performance (it IPO’d via spin in 2018 around $30/share, then fluctuated). An IPO could be attractive if the business can show high growth and differentiate as a tech-enabled services play. Brookfield might even consider re-IPOing the entire HomeServe group in the future if it achieves certain scale (maybe bundling it with other home efficiency businesses they own). For an IPO, key will be demonstrating growth (mid-to-high single digit organic growth plus acquisitions) and stable margins, to garner multiples in line with other subscription-based businesses (maybe in the mid-teens EV/EBITDA as a public comp).&lt;/li&gt;&lt;/ul&gt;&lt;p&gt;One potential &lt;strong&gt;value-creation angle&lt;/strong&gt;: further &lt;strong&gt;consolidation&lt;/strong&gt;. HomeServe USA could acquire some of the mid-tier players (perhaps Cinch if Apollo exits, or regional books from Old Republic or others) to boost its subscriber base and economies. If our investment horizon is 3–5 years, a strategy could be to roll up one or two competitors and create a truly dominant U.S. entity that could then be IPO’d at a premium as the clear market leader alongside Frontdoor. We should weigh the feasibility of that and any regulatory issues.&lt;/p&gt;&lt;p&gt; &lt;/p&gt;&lt;p&gt;&lt;strong&gt;Working Capital &amp;amp; Cash Considerations:&lt;/strong&gt; As noted, the business benefits from customers paying in advance (often yearly), which means &lt;strong&gt;negative working capital&lt;/strong&gt; – effectively an interest-free float that can fund operations. This makes the business less working-capital intensive than many subscription businesses that have monthly billing (though HomeServe also has monthly payers). We should confirm the breakdown: if a large portion of customers are billed via utility bill or direct debit monthly, then the float is smaller, but if many are annual (common in some utility mail offers), then a sizable deferred revenue balance exists. In the 2022 accounts, HomeServe plc showed strong operating cash flow conversion&lt;a href="https://www.mergersight.com/post/brookfield-s-4-1bn-acquisition-of-homeserve#:~:text=paid%20more%20than%20%C2%A3800%20million,the%20decarbonisation%20agenda%20of%20Brookfield" target="_blank"&gt;mergersight.com&lt;/a&gt;. As investors, this is favorable because cash can be used for debt service or reinvestment. On the flip side, if growth accelerated and lots of customers were added with monthly payment plans, working capital might not be as favorable in the short term. It’s still better than many businesses, since even monthly, you generally collect ahead of service delivery (each month’s payment covers that month’s risk).&lt;/p&gt;&lt;p&gt; &lt;/p&gt;&lt;p&gt;&lt;strong&gt;Debt and Leverage:&lt;/strong&gt; If evaluating a carve-out or standalone, one would consider how much leverage the business can support. The &lt;strong&gt;stable, recurring EBITDA&lt;/strong&gt; and low capex suggest it could carry significant debt (utility-like). Historically HomeServe plc had net debt ~2× EBITDA&lt;a href="https://docs.publicnow.com/22BB227038481411AEFE683F1E4B2A35866B2AE8#:~:text=%5BPDF%5D%20HomeServe%20Transcript%2024052022%20,investment%20in%20the%20group%27s" target="_blank"&gt;docs.publicnow.com&lt;/a&gt;. In a PE context, a 4–5× EBITDA leverage might be serviceable given the reliable cash flows (similar to an insurance brokerage or subscription media business). One must watch seasonality in cash (policy sales tend to spike in certain quarters – e.g., &lt;strong&gt;seasonality&lt;/strong&gt;: HomeServe’s sales are often stronger October–March as that’s when water line issues etc. are more common and marketing is heavy&lt;a href="https://www.homeservegroup.com/media/brobfzga/homeserve-limited-accounts-for-the-period-ended-31-december-2023.pdf#:~:text=North%20America%29,As" target="_blank"&gt;homeservegroup.com&lt;/a&gt;). This could cause intra-year working capital swings, so any financing should account for that.&lt;/p&gt;&lt;p&gt; &lt;/p&gt;&lt;p&gt;&lt;strong&gt;Valuation on Subscribers:&lt;/strong&gt; As mentioned, EV/Subscriber around &lt;strong&gt;$500–$600&lt;/strong&gt; globally was observed in the Brookfield deal. If HomeServe USA can demonstrate that each subscriber (or contract) generates, say, $X of lifetime profit, we can back into what valuation per subscriber makes sense. For example, if ARPU is $100 and lifetime is 5 years with 50% contribution margin, LTV might be $250. One would not pay more than LTV of course, but given growth, strategics might pay for future customers too. It’s a useful sanity check in diligence: how much value is each customer contributing and how much are we implicitly paying for them.&lt;/p&gt;&lt;p&gt; &lt;/p&gt;&lt;p&gt;In conclusion, the investment considerations for HomeServe USA tilt positive: &lt;strong&gt;solid financials, scalable economics, and multiple exit options&lt;/strong&gt;. We will want to pay close attention to &lt;strong&gt;quality of earnings (QOE)&lt;/strong&gt; in diligence (to ensure there are no one-off revenue items or under-reserved claim costs, etc.), and ensure the &lt;strong&gt;growth is organic and not overly promotion-driven&lt;/strong&gt; (like, if growth came by offering deep discounts that might hurt renewal quality). But all signs point to a well-run operation with infrastructure-like characteristics (predictable, utility-partnered, needed service).&lt;/p&gt;&lt;p&gt;&lt;strong&gt;Risks &amp;amp; Mitigants&lt;/strong&gt;&lt;/p&gt;&lt;p&gt;Despite its strengths, HomeServe USA faces several risks that investors should consider. Below we outline key risks and how they can be mitigated or managed:&lt;/p&gt;&lt;p&gt; &lt;/p&gt;&lt;p&gt;&lt;strong&gt;Regulatory &amp;amp; Legal Risk:&lt;/strong&gt; &lt;em&gt;Risk:&lt;/em&gt; Home service plans exist in a regulatory gray area between insurance and consumer protection. There’s risk of &lt;strong&gt;increased regulation&lt;/strong&gt; – e.g., states may impose stricter licensing, require higher capital reserves, or subject marketing materials to approval. If classified as insurance in more states, compliance costs would rise (filings, contributions to guaranty funds, etc.). Also, if HomeServe were found to engage in misleading sales practices or unfair claim denials, it could face investigations or lawsuits. The industry has seen such actions: for instance, one major provider settled with state AGs over contract fine print, and regulators keep an eye on warranty companies. &lt;em&gt;Mitigants:&lt;/em&gt; HomeServe has a strong compliance culture (learning from a UK mis-selling fine in 2014) and is a member of the NHSCA which promotes ethical standards&lt;a href="https://todayshomeowner.com/home-finances/guides/home-warranty-statistics-facts/#:~:text=hard%20to%20pin%20down" target="_blank"&gt;todayshomeowner.com&lt;/a&gt;. It already &lt;strong&gt;obtains state licenses or registration&lt;/strong&gt; where required and maintains backing insurance for its obligations, meeting financial responsibility laws. The company uses clear disclosures in mailings (often co-branded with utilities, which adds oversight too). Partnering with reputable utilities inherently pressures HomeServe to maintain high standards (a utility will cut ties if its customers complain in volume, so HomeServe has incentive to keep service quality high and marketing honest). Also, HomeServe’s customer satisfaction focus – &lt;em&gt;“exceptional customer satisfaction”&lt;/em&gt; per their claims&lt;a href="https://www.businesswire.com/news/home/20231002095034/en/HomeServe-Celebrates-20-Years-of-Service-in-North-America#:~:text=twelve%20months" target="_blank"&gt;businesswire.com&lt;/a&gt; – helps mitigate legal risk by reducing consumer complaints that lead to regulatory attention. Mitigation strategy includes proactive engagement with regulators and possibly shaping any new legislation (the trade association gives an avenue to do so). In a diligence context, we would verify that HomeServe USA has had &lt;strong&gt;minimal regulatory fines or lawsuits in recent years&lt;/strong&gt; (our research did not uncover major U.S. fines, suggesting a relatively clean record). We’d also ensure contracts comply with each state’s service contract statutes (e.g., offering required &lt;strong&gt;free-look/cancellation periods&lt;/strong&gt;, etc. which HomeServe does).&lt;/p&gt;&lt;p&gt; &lt;/p&gt;&lt;p&gt;&lt;strong&gt;Reputation &amp;amp; Customer Experience Risk:&lt;/strong&gt; &lt;em&gt;Risk:&lt;/em&gt; The home warranty industry notoriously suffers from &lt;strong&gt;customer mistrust&lt;/strong&gt; – many consumers have had bad experiences (denied claims due to fine print, long wait times for service, etc.). Negative word-of-mouth or social media complaints can hurt sales and retention. HomeServe is not immune; if it fails to deliver prompt, hassle-free repairs, it could quickly develop a poor reputation. For example, &lt;strong&gt;BBB complaints&lt;/strong&gt; could rise or a viral story of a denied claim could damage trust (especially problematic since HomeServe trades on trust via partners). Additionally, any perception of &lt;strong&gt;“scamminess”&lt;/strong&gt; in the warranty space can make potential customers hesitant to sign up, raising acquisition costs. &lt;em&gt;Mitigants:&lt;/em&gt; HomeServe has tried to differentiate on service – boasting a high customer satisfaction rating and quick response times. It has an in-house contractor network in some markets, which can improve reliability of service. The &lt;strong&gt;utility endorsements&lt;/strong&gt; also lend credibility; customers tend to trust something their utility recommends, which buffers HomeServe’s brand against the broader industry’s bad reputation. Furthermore, HomeServe offers &lt;strong&gt;30-day money-back guarantees and easy cancellation&lt;/strong&gt; on many plans&lt;a href="https://www.homeserve.com/en-us/faqs/#:~:text=FAQs%20,That" target="_blank"&gt;homeserve.com&lt;/a&gt;, which helps reassure new customers. The company also engages in &lt;strong&gt;CSR initiatives&lt;/strong&gt; (like free repairs for veterans or low-income families) that improve public image&lt;a href="https://partnerships.homeserve.com/energy-solutions/who-we-are/#:~:text=,Welcome%20to%20the%20Resource%20Center" target="_blank"&gt;partnerships.homeserve.com&lt;/a&gt;. In diligence, one should look at &lt;strong&gt;customer reviews, NPS scores, and complaint ratios&lt;/strong&gt; (the NAIC may track complaint ratios for those states that regulate – a low ratio is good). If HomeServe can keep complaints low relative to competitors, that is a competitive advantage. On the flip side, if we found high complaint volume, we’d need to probe management on how they are addressing it (e.g., enhancing call center training, revising terms that cause friction). So far, evidence like NHSCA accreditation of HomeServe and the company’s statements suggests they are seen as one of the “good actors” in the sector&lt;a href="https://todayshomeowner.com/home-finances/guides/home-warranty-statistics-facts/#:~:text=it%20as%20a%20reputable%2C%20professional%2C,and%20experienced%20provider" target="_blank"&gt;todayshomeowner.com&lt;/a&gt;. Finally, as mitigant, HomeServe’s &lt;strong&gt;contract clarity&lt;/strong&gt; is something to maintain – ensure the coverage limits are reasonable and well-communicated to avoid customer surprises.&lt;/p&gt;&lt;p&gt; &lt;/p&gt;&lt;p&gt;&lt;strong&gt;Contractor Network &amp;amp; Service Delivery Risk:&lt;/strong&gt; &lt;em&gt;Risk:&lt;/em&gt; HomeServe relies on a &lt;strong&gt;network of third-party contractors&lt;/strong&gt; (plumbers, electricians, etc.) to fulfill repairs. If this network falters – e.g., not enough contractors in an area, or poor workmanship leading to repeat failures – it directly harms customer satisfaction and could drive churn or partner dissatisfaction. There’s risk in &lt;strong&gt;scaling&lt;/strong&gt;: as the customer base grows or during peak seasons (a deep freeze or hurricane), demand could outstrip contractor supply, causing delays. Also, contractors are the face of HomeServe to customers; any unprofessional behavior or accidents by a contractor reflect on HomeServe. With a tight labor market in skilled trades, there’s risk of &lt;strong&gt;contractor scarcity&lt;/strong&gt; or having to pay higher rates, affecting margins or service levels. &lt;em&gt;Mitigants:&lt;/em&gt; HomeServe has taken a hybrid approach – alongside its 2,400+ independent contractors, it &lt;strong&gt;acquired 19 local HVAC/plumbing companies&lt;/strong&gt;&lt;a href="https://www.homeservegroup.com/media/o3qdnf5t/homeserve-plc-annual-report-fy22.pdf#:~:text=customers%20upgraded%20their%20coverage%20in,sell%20marketing" target="_blank"&gt;homeservegroup.com&lt;/a&gt;, giving it a direct workforce in many regions. These in-house teams can be dispatched quickly and adhere to HomeServe’s quality standards. For the external network, HomeServe is selective: it vets contractors (background checks, licensing, insurance) and often keeps multiple contractors per region on call to ensure backup. It likely pays contractors promptly and provides a steady volume, which makes contractors eager to work with HomeServe (contractors value the lead flow, essentially). HomeServe also monitors customer feedback after each job – underperforming contractors can be removed. The &lt;strong&gt;scale of work&lt;/strong&gt; HomeServe offers (millions of jobs) is a lure to build network density. Another mitigant is &lt;strong&gt;seasonal planning&lt;/strong&gt;: HomeServe can preemptively stage more contractors or offer overtime in periods like winter (water line breaks) or summer (AC failures) and use predictive analytics (as they develop them) to prepare. The risk of cost inflation among contractors is mitigated by having many on fixed-rate agreements for a year at a time, and by the company’s ability to modestly raise plan prices to cover increased contractor fees. Ultimately, &lt;strong&gt;vertical integration&lt;/strong&gt; (buying key service providers) is a strong mitigant for critical metro areas. For diligence, we might ask: what percentage of jobs are done by owned technicians vs third-parties? What is the average time to service? The fact that “40% of providers send tech within 2 days”&lt;a href="https://todayshomeowner.com/home-finances/guides/home-warranty-statistics-facts/#:~:text=Between%202019%20and%202020%2C%20the,to%203.8" target="_blank"&gt;todayshomeowner.com&lt;/a&gt; is an industry stat – HomeServe likely aims to beat that, and we’d verify their metrics (maybe their average is 1.5 days, etc.). Having Brookfield’s backing could even allow creative solutions like investing in training programs to enlarge the contractor talent pool (addressing labor shortage long-term).&lt;/p&gt;&lt;p&gt; &lt;/p&gt;&lt;p&gt;&lt;strong&gt;Portfolio Concentration &amp;amp; Partner Risk:&lt;/strong&gt; &lt;em&gt;Risk:&lt;/em&gt; HomeServe’s model depends heavily on &lt;strong&gt;affinity partners&lt;/strong&gt;. If a major partner (say a big utility) were to terminate or not renew their agreement, HomeServe could lose a pipeline of new customers and potentially lose existing customers if the partner decides to endorse a competitor. There is also &lt;strong&gt;concentration risk&lt;/strong&gt;: does any single partner account for a large percentage of customer adds or revenue? For instance, a large water utility in one state might represent 10% of HomeServe’s base; losing them would be a blow. Partners could exit if, for example, they decide to bring the program in-house or if they face political pressure (occasionally local officials scrutinize these programs thinking the utility shouldn’t “profit” off selling warranties). Additionally, some partnerships might have minimum performance requirements or revenue-sharing that could be renegotiated unfavorably. &lt;em&gt;Mitigants:&lt;/em&gt; HomeServe mitigates this by &lt;strong&gt;diversifying its partner portfolio&lt;/strong&gt; – it has 1,200+ partners&lt;a href="https://www.businesswire.com/news/home/20231002095034/en/HomeServe-Celebrates-20-Years-of-Service-in-North-America#:~:text=%E2%80%9CHomeServe%20has%20come%20a%20long,%E2%80%9D" target="_blank"&gt;businesswire.com&lt;/a&gt;, and no single one is likely to dominate (even large ones like Essential Utilities/Aqua or Energy companies are part of a broad mix). Many of HomeServe’s partner contracts are multi-year (often 3-5 year terms with high renewal rates – since the partnership is usually win-win providing revenue to the utility and service to customers). The inertia is in HomeServe’s favor: once integrated, utilities prefer not to switch providers due to customer relationships and potential disruption. HomeServe also nurtures partner relationships via a dedicated &lt;strong&gt;partnership team&lt;/strong&gt; and custom solutions (like assisting utilities with low-income programs, which makes HomeServe a valuable ally beyond just revenue&lt;a href="https://partnerships.homeserve.com/energy-solutions/who-we-are/#:~:text=%2A%20,Meet%20Your%20Utility%E2%80%99s%20Objectives" target="_blank"&gt;partnerships.homeserve.com&lt;/a&gt;&lt;a href="https://partnerships.homeserve.com/energy-solutions/who-we-are/#:~:text=,Resources" target="_blank"&gt;partnerships.homeserve.com&lt;/a&gt;). Another mitigant is that HomeServe often has &lt;strong&gt;exclusive or endorsed provider status&lt;/strong&gt; (like the NLC program locking up many cities, or being the exclusive partner for certain investor-owned utilities). This exclusivity and a good track record of execution make it hard for a competitor to displace HomeServe. Nonetheless, in diligence we’d review the top 10 partners and their contract terms (when do they expire? Are there renewal discussions underway? Any risk of non-renewal?). We’d also look at any regulatory changes that might bar utilities from partnering (unlikely, but if a state deemed it a regulated insurance product, a utility might pause – however, since many utilities have been onboard for years, that risk seems low and mitigated by transparent arrangements).&lt;/p&gt;&lt;p&gt; &lt;/p&gt;&lt;p&gt;&lt;strong&gt;Macro-Economic Sensitivity:&lt;/strong&gt; &lt;em&gt;Risk:&lt;/em&gt; Although somewhat non-cyclical (emergencies happen in good times and bad), the business does have some macro linkage. In a &lt;strong&gt;recession&lt;/strong&gt;, consumers under financial stress might cancel optional purchases like home warranty plans to save money. We saw hints of this with interest rate spikes in 2022: HomeServe noted slower new customer acquisition when consumer budgets tightened&lt;a href="https://www.homeservegroup.com/media/brobfzga/homeserve-limited-accounts-for-the-period-ended-31-december-2023.pdf#:~:text=Although%20our%20headline%20retention%20rates,higher%20central%20banking%20interest%20rates" target="_blank"&gt;homeservegroup.com&lt;/a&gt;. Also, a &lt;strong&gt;housing market downturn&lt;/strong&gt; means fewer home sales, which could reduce one source of new customers (less real estate home warranty sales industry-wide). Conversely, in a booming market, more warranties are sold and people may invest in protection. &lt;em&gt;Mitigants:&lt;/em&gt; HomeServe’s heavy tilt to &lt;strong&gt;necessity-based sales&lt;/strong&gt; (via utility channels) insulates it compared to those reliant on home sales. Even in a recession, a broken water line needs fixing – one could argue having a warranty is even more valuable when money is tight (to avoid a surprise $3,000 expense). Historical evidence: during COVID’s early phase (a sharp but brief recession), home warranty demand held up or even grew as people spent more time at home and valued continuity of home function&lt;a href="https://coladv.com/wp-content/uploads/Home-Warranty-December-2021.pdf#:~:text=As%20with%20most%20industries%2C%20COVID,for%20contractors%20to%20develop%20new" target="_blank"&gt;coladv.com&lt;/a&gt;. Additionally, HomeServe’s offering is relatively low-ticket (plans that cost ~$10-50/month) which many homeowners can justify even in tighter times – especially since it’s often bundled in a utility bill (some may hardly notice the line item). If high inflation persists, HomeServe can moderate its price increases to avoid sticker shock – or even offer &lt;strong&gt;promotions&lt;/strong&gt; to retain price-sensitive customers (like offering a free month rather than cutting price outright). It also has flexibility in marketing spend: in a recession, marketing costs might drop (cheaper mail rates, less competition for digital ads) so HomeServe could actually acquire customers more cheaply to counteract any uptick in cancellations. We will want to stress-test churn rates in an adverse scenario – e.g., does churn go from 20% to 25%? If so, how does that impact financials? Given 80% retention currently&lt;a href="https://www.homeservegroup.com/media/brobfzga/homeserve-limited-accounts-for-the-period-ended-31-december-2023.pdf#:~:text=Although%20our%20headline%20retention%20rates,higher%20central%20banking%20interest%20rates" target="_blank"&gt;homeservegroup.com&lt;/a&gt;, even a few points drop can be managed, and HomeServe could boost retention efforts (loyalty discounts, etc.). The critical point: repairs are not discretionary – if anything, people who can’t afford a new system might be more inclined to insure the old one via a plan. Thus the net effect of a downturn might be muted.&lt;/p&gt;&lt;p&gt; &lt;/p&gt;&lt;p&gt;&lt;strong&gt;Technology &amp;amp; Execution Risk:&lt;/strong&gt; &lt;em&gt;Risk:&lt;/em&gt; HomeServe is in the midst of integrating various acquisitions (HVAC companies, the eLocal platform) and upgrading its technology. There’s execution risk around &lt;strong&gt;IT integration&lt;/strong&gt; – e.g., if customer data from acquisitions isn’t properly consolidated, service could suffer or cross-selling opportunities lost. There’s also a risk that not modernizing could hurt competitiveness (e.g., if its apps or online sign-up are clunky relative to a tech startup competitor’s slick interface). Cybersecurity is also a concern, as HomeServe holds customer payment info; a data breach would be damaging. &lt;em&gt;Mitigants:&lt;/em&gt; The company’s tech roadmap likely has support from Brookfield, which might invest in best-in-class systems (perhaps they chose to adopt what HomeServe UK built after fixing it, or go with a SaaS solution). On integration, HomeServe tends to keep acquired HVAC companies running under their local brand (per a “local trusted brand” strategy) while gradually sharing resources – this means they don’t rush to fully merge systems at the expense of operations, mitigating disruption. Their track record in North America acquisitions (Utility Service Partners, etc.) has been good – we haven’t seen public issues from those integrations. To mitigate tech obsolescence, HomeServe launched initiatives like a &lt;strong&gt;digital claim portal and mobile app&lt;/strong&gt; so customers can track repairs, which keeps it on par with evolving customer expectations. Diligence should cover the state of the IT systems: are there any major system overhauls planned (which could be a risk if not yet proven)? If yes, ensure proper project governance. If no major changes, assess if current systems scale and have redundancy. HomeServe also likely leverages partners’ billing systems (for utility billing integration), which poses some risk if a billing integration fails, but mitigants are rigorous testing with each partner.&lt;/p&gt;&lt;p&gt; &lt;/p&gt;&lt;p&gt;&lt;strong&gt;Climate and Catastrophe Risk:&lt;/strong&gt; &lt;em&gt;Risk:&lt;/em&gt; Unusual climate events (extreme cold, storms, etc.) can cause &lt;strong&gt;correlated spikes in claims&lt;/strong&gt; – e.g., a deep freeze might burst thousands of water lines simultaneously. While not a long-term sustained risk, these events can cause short-term losses if claim volume exceeds expectations or limits. They also test the capacity of contractor networks. Climate change could increase such extreme events (like more frequent deep freezes in southern regions not used to them). &lt;em&gt;Mitigants:&lt;/em&gt; HomeServe’s plans often have &lt;strong&gt;per-claim cost limits&lt;/strong&gt; (e.g., many water line plans cover up to a certain dollar amount per occurrence), which caps exposure. Also, HomeServe likely has &lt;strong&gt;reinsurance or stop-loss insurance&lt;/strong&gt; for catastrophic scenarios (many warranty providers purchase insurance for exactly this reason – to cover outlier high aggregate claims events). Additionally, because HomeServe operates across many geographies, a disaster in one area (say a hurricane in Florida) is a relatively contained portion of the book, and they can direct resources from elsewhere to respond. Over time, HomeServe can adjust pricing in regions prone to issues (they do consider regional pricing – e.g., higher prices in very cold climates for water line plans). So while one bad winter could impact a quarterly profit, it’s unlikely to threaten the business model; it’s more of an earnings volatility issue mitigated by reserves and insurance.&lt;/p&gt;&lt;p&gt; &lt;/p&gt;&lt;p&gt;In summation, while HomeServe USA does face the above risks, each has &lt;strong&gt;reasonable mitigants in place or available&lt;/strong&gt;. The company’s long operating history and growth indicate it has navigated these issues well so far. For a potential investor, key risk mitigations we’d enact include: ensuring a robust &lt;strong&gt;compliance program&lt;/strong&gt; continues (maybe even strengthening internal audit on sales calls), maintaining strong &lt;strong&gt;partner relations&lt;/strong&gt; (perhaps lock-in key partners with longer contracts), investing in &lt;strong&gt;customer service quality&lt;/strong&gt; (to keep reputation positive), and &lt;strong&gt;stress-testing financials&lt;/strong&gt; under various scenarios (higher churn, spike in claims) to be comfortable with resilience. Many of these risks are common to subscription/insurance-type businesses and can be managed with prudent strategy and oversight.&lt;/p&gt;&lt;p&gt;&lt;strong&gt;Conclusion &amp;amp; Recommendations&lt;/strong&gt;&lt;/p&gt;&lt;p&gt;&lt;strong&gt;Investment Thesis:&lt;/strong&gt; HomeServe USA represents a compelling platform for investment, combining &lt;strong&gt;steady, recurring cash flows&lt;/strong&gt; with multiple avenues for growth. The business occupies a resilient niche at the intersection of infrastructure and consumer services – effectively making money by protecting homeowners from inevitable repair costs. Our diligence finds that HomeServe USA has &lt;strong&gt;solid fundamentals&lt;/strong&gt;: a growing subscriber base, high retention rates, scalable operations, and strong partnerships that are costly for competitors to replicate. The last five years show HomeServe capitalizing on an underpenetrated market with consistent double-digit growth&lt;a href="https://www.homeservegroup.com/media/o3qdnf5t/homeserve-plc-annual-report-fy22.pdf#:~:text=FY22%20performance%20North%20American%20Membership,sell%20marketing" target="_blank"&gt;homeservegroup.com&lt;/a&gt;. Looking ahead, we see an opportunity to further &lt;strong&gt;scale the business&lt;/strong&gt; by increasing penetration in existing utility partnerships, signing new partners (especially among municipal utilities and co-ops not yet on board), and leveraging digital channels (via eLocal and online marketing) to capture more direct consumers. There is also &lt;strong&gt;upside in product expansion&lt;/strong&gt; – e.g., newer offerings like &lt;strong&gt;whole-home service bundles, smart device protection, energy-efficient system installs&lt;/strong&gt; – which can increase share of wallet from customers and align with market trends (like decarbonization efforts and smart homes).&lt;/p&gt;&lt;p&gt; &lt;/p&gt;&lt;p&gt;The company’s economics (20%+ margins, negative working capital, low capex) support a &lt;strong&gt;strong financial profile&lt;/strong&gt;, and its market position (arguably #1 in utility-channel home repair plans) provides a competitive moat and pricing power. In essence, HomeServe USA operates with characteristics of a utility (stable, subscription revenue) but with private sector growth potential. This makes it attractive for private equity aiming for infrastructure-like assets with upside.&lt;/p&gt;&lt;p&gt; &lt;/p&gt;&lt;p&gt;&lt;strong&gt;Go/No-Go Decision:&lt;/strong&gt; &lt;strong&gt;We recommend a “Go” – proceed with the investment/acquisition of HomeServe USA.&lt;/strong&gt; The attractiveness outweighs the risks, and our analysis did not uncover any “red flags” that would warrant a no-go. HomeServe USA appears to be a &lt;strong&gt;well-managed business with a favorable industry outlook&lt;/strong&gt;. Its risk profile (primarily execution and reputation risks) is manageable through active ownership and was factored into our valuation. The recent take-private of the parent by Brookfield validates the thesis that this is a high-quality asset; as investors, we have the chance to further enhance value by focusing on the U.S. growth story.&lt;/p&gt;&lt;p&gt; &lt;/p&gt;&lt;p&gt;&lt;strong&gt;Post-Acquisition Value Creation:&lt;/strong&gt; We would, as new owners, focus on several initiatives: accelerating &lt;strong&gt;customer growth&lt;/strong&gt; (possibly via increased digital marketing and cross-selling HVAC service contracts to plan customers and vice versa), driving &lt;strong&gt;operational efficiencies&lt;/strong&gt; (integrating IT systems, perhaps centralizing procurement for contractor materials to reduce costs), and exploring &lt;strong&gt;tuck-in acquisitions&lt;/strong&gt; (e.g., acquiring a portfolio of customers from a smaller rival, or complementary services like pest control plans to bundle). There is also an opportunity to refine pricing strategy using advanced analytics to optimize margins without hurting retention. Additionally, we’d emphasize maintaining the company’s excellent partner relationships and possibly expanding partnerships (for instance, with insurance companies to co-market plans as an add-on to home insurance).&lt;/p&gt;&lt;p&gt; &lt;/p&gt;&lt;p&gt;&lt;strong&gt;Exit Strategy:&lt;/strong&gt; We foresee an attractive exit in a 3-5+ year horizon. A strategic sale could yield a premium given likely interest from large insurers, utilities, or global service firms looking to enter the U.S. market. An IPO could also be attractive if the business shows sustained growth and tech-enabled innovation, allowing it to be positioned as a growing subscription services company (likely demanding a multiple in line with other consumer services SaaS or fintech companies). Valuation at exit could be enhanced by scaling EBITDA and possibly by a re-rating if the market sees HomeServe USA as a leader in a technology-transformed home services space (for example, if it’s seen as the &lt;strong&gt;“Uber of home repairs”&lt;/strong&gt; or the &lt;strong&gt;“leading residential ESG retrofit platform”&lt;/strong&gt;, it could garner additional investor enthusiasm).&lt;/p&gt;&lt;p&gt; &lt;/p&gt;&lt;p&gt;&lt;strong&gt;Priority Diligence Items:&lt;/strong&gt; Before finalizing the investment, we recommend focusing further due diligence on:&lt;/p&gt;&lt;ul&gt;&lt;li&gt;&lt;strong&gt;Partner Contracts &amp;amp; Concentration:&lt;/strong&gt; Review the top ~10 partnerships (e.g., large utilities, municipal leagues) for terms, renewal dates, exclusivity clauses, and any minimum performance guarantees. We want to be comfortable that these relationships are stable and long-term. If any major partner contract is up for renewal in the near-term, assess renewal likelihood and any expected changes in terms (for instance, a partner asking for a higher commission share would affect margins). Also confirm there are no restrictions that would hinder future sale (sometimes agreements have change-of-control clauses – ensure none would be triggered problematically by our ownership).&lt;/li&gt;&lt;li&gt;&lt;strong&gt;Cohort Analysis &amp;amp; Retention Drivers:&lt;/strong&gt; Perform a deep dive into customer &lt;strong&gt;cohort retention and claims behavior&lt;/strong&gt;. Specifically, we’d examine cohorts by vintage (e.g., 2018, 2019, 2020 customers) to see their 1-year, 2-year, 3-year retention and profitability. This will validate the &lt;strong&gt;LTV assumptions&lt;/strong&gt; and whether newer cohorts (especially those acquired via newer digital channels) behave similarly to older ones (which were mostly via utilities). If we find, for example, that digital-acquired customers have only 60% renewal vs 80% in utility channel, that would adjust growth strategy. Also analyze &lt;strong&gt;claims frequency trends&lt;/strong&gt; by cohort: are claim costs rising as the book ages or due to external factors? HomeServe’s underwriting seems solid so far, but this diligence helps ensure there’s no hidden ticking bomb (like a particular product with higher-than-expected failure rates that could spike costs). We should also check any &lt;strong&gt;customer satisfaction metrics&lt;/strong&gt; by cohort or region (if available) to identify if any segment is at risk of higher churn.&lt;/li&gt;&lt;li&gt;&lt;strong&gt;Technology Roadmap &amp;amp; Integration Plans:&lt;/strong&gt; We need a clear understanding of HomeServe USA’s &lt;strong&gt;IT systems and roadmap&lt;/strong&gt;. Key questions: Are all customer accounts on a unified platform or still on multiple systems from past acquisitions? What investments are needed in the next 1-3 years (and what cost) to modernize or integrate further? Is the eLocal platform integrated with the customer database for cross-marketing, or is that an opportunity? What is the plan for leveraging data analytics and possibly IoT integrations (e.g., offering LeakBot in the U.S.)? Essentially, we want to ensure the company’s tech is not outdated or, if it is, that there’s a well-thought plan (with associated budget) to update it. Successful execution of tech integration can unlock more cross-sell (e.g., knowing which HVAC customers don’t have a maintenance plan and auto-targeting them). Conversely, a failed tech project could be a costly distraction – we will scrutinize their lessons from the UK eServe failure to ensure the U.S. won’t repeat it. Mitigating this risk may involve bringing in experienced project managers or using off-the-shelf solutions rather than custom-building too much.&lt;/li&gt;&lt;/ul&gt;&lt;p&gt;Additionally, other diligence areas include verifying the &lt;strong&gt;regulatory compliance status&lt;/strong&gt; in each key state (no outstanding issues), evaluating the &lt;strong&gt;insurance backing&lt;/strong&gt; (does HomeServe reinsure part of its risk, and with whom, and is that adequate?), assessing the &lt;strong&gt;management team strength&lt;/strong&gt; (HomeServe NA’s leadership is seasoned; we’d likely aim to retain key executives like the CEO Tom Rusin, perhaps via equity incentives, as their industry knowledge is valuable). We’d also validate the &lt;strong&gt;synergies with Brookfield’s ownership&lt;/strong&gt;: Brookfield might have a broader strategy (e.g., combining HomeServe with other home efficiency services like heat pump financing etc.), and we’d ensure our investment aligns with that or at least doesn’t conflict.&lt;/p&gt;&lt;p&gt; &lt;/p&gt;&lt;p&gt;In conclusion, our recommendation is affirmative: &lt;strong&gt;proceed with acquiring/investing in HomeServe USA&lt;/strong&gt;. We are confident in its business model resilience, growth prospects, and alignment with macro trends (aging homes, need for efficient home services). By focusing on customer satisfaction and smart growth, we believe HomeServe USA can continue to deliver attractive returns. This diligence supports a strong go-forward case, with a plan to monitor and manage the identified risks.&lt;/p&gt;&lt;p&gt;&lt;strong&gt;Appendices&lt;/strong&gt;&lt;/p&gt;&lt;p&gt;&lt;strong&gt;Appendix A – Key Performance Indicators (HomeServe North America)&lt;/strong&gt;&lt;/p&gt;&lt;table&gt;&lt;thead&gt;&lt;tr&gt;&lt;th&gt;&lt;p&gt;&lt;strong&gt;KPI (Fiscal Year)&lt;/strong&gt;&lt;/p&gt;&lt;/th&gt;&lt;th&gt;&lt;p&gt;&lt;strong&gt;FY2020&lt;/strong&gt;&lt;/p&gt;&lt;/th&gt;&lt;th&gt;&lt;p&gt;&lt;strong&gt;FY2021&lt;/strong&gt;&lt;/p&gt;&lt;/th&gt;&lt;th&gt;&lt;p&gt;&lt;strong&gt;FY2022&lt;/strong&gt;&lt;/p&gt;&lt;/th&gt;&lt;th&gt;&lt;p&gt;&lt;strong&gt;FY2023*&lt;/strong&gt;&lt;/p&gt;&lt;/th&gt;&lt;/tr&gt;&lt;/thead&gt;&lt;tbody&gt;&lt;tr&gt;&lt;td&gt;&lt;p&gt;Revenue (North America)&lt;/p&gt;&lt;/td&gt;&lt;td&gt;&lt;p&gt;~$600M&lt;/p&gt;&lt;/td&gt;&lt;td&gt;&lt;p&gt;$666M&lt;a href="https://www.homeservegroup.com/media/o3qdnf5t/homeserve-plc-annual-report-fy22.pdf#:~:text=Revenue%20%24794.9m%20%2B19,%24159.1m" target="_blank"&gt;homeservegroup.com&lt;/a&gt;&lt;a href="https://www.homeservegroup.com/media/o3qdnf5t/homeserve-plc-annual-report-fy22.pdf#:~:text=Net%20policy%20income%20388,8" target="_blank"&gt;homeservegroup.com&lt;/a&gt;&lt;/p&gt;&lt;/td&gt;&lt;td&gt;&lt;p&gt;$795M&lt;a href="https://www.homeservegroup.com/media/o3qdnf5t/homeserve-plc-annual-report-fy22.pdf#:~:text=Revenue%20%24794.9m%20%2B19,%24159.1m" target="_blank"&gt;homeservegroup.com&lt;/a&gt; (+19% YoY)&lt;/p&gt;&lt;/td&gt;&lt;td&gt;&lt;p&gt;~$820M (est.)**&lt;/p&gt;&lt;/td&gt;&lt;/tr&gt;&lt;tr&gt;&lt;td&gt;&lt;p&gt;Adj. Operating Profit (NA)&lt;/p&gt;&lt;/td&gt;&lt;td&gt;&lt;p&gt;~$120M&lt;/p&gt;&lt;/td&gt;&lt;td&gt;&lt;p&gt;$138M&lt;a href="https://www.homeservegroup.com/media/o3qdnf5t/homeserve-plc-annual-report-fy22.pdf#:~:text=Adjusted%20operating%20profit%20%24159.1m%20%2B15,Adjusted%20operating%20profit" target="_blank"&gt;homeservegroup.com&lt;/a&gt;&lt;/p&gt;&lt;/td&gt;&lt;td&gt;&lt;p&gt;$159M&lt;a href="https://www.homeservegroup.com/media/o3qdnf5t/homeserve-plc-annual-report-fy22.pdf#:~:text=Revenue%20%24794.9m%20%2B19,%24159.1m" target="_blank"&gt;homeservegroup.com&lt;/a&gt; (+15% YoY)&lt;/p&gt;&lt;/td&gt;&lt;td&gt;&lt;p&gt;~$170M (est.)**&lt;/p&gt;&lt;/td&gt;&lt;/tr&gt;&lt;tr&gt;&lt;td&gt;&lt;p&gt;Adj. Op. Profit Margin&lt;/p&gt;&lt;/td&gt;&lt;td&gt;&lt;p&gt;~20%&lt;/p&gt;&lt;/td&gt;&lt;td&gt;&lt;p&gt;20.7%&lt;/p&gt;&lt;/td&gt;&lt;td&gt;&lt;p&gt;20.0%&lt;/p&gt;&lt;/td&gt;&lt;td&gt;&lt;p&gt;~20%&lt;/p&gt;&lt;/td&gt;&lt;/tr&gt;&lt;tr&gt;&lt;td&gt;&lt;p&gt;Membership Customers (NA)&lt;/p&gt;&lt;/td&gt;&lt;td&gt;&lt;p&gt;~4.5 million&lt;/p&gt;&lt;/td&gt;&lt;td&gt;&lt;p&gt;~4.7 million&lt;/p&gt;&lt;/td&gt;&lt;td&gt;&lt;p&gt;&lt;strong&gt;4.8 million&lt;/strong&gt; (+3%)&lt;a href="https://www.homeservegroup.com/media/o3qdnf5t/homeserve-plc-annual-report-fy22.pdf#:~:text=NORTH%20AMERICAN%20MEMBERSHIP%20%26%20HVAC,8m%20%2B3" target="_blank"&gt;homeservegroup.com&lt;/a&gt;&lt;/p&gt;&lt;/td&gt;&lt;td&gt;&lt;p&gt;~5.0 million&lt;/p&gt;&lt;/td&gt;&lt;/tr&gt;&lt;tr&gt;&lt;td&gt;&lt;p&gt;Policies in force (NA)&lt;/p&gt;&lt;/td&gt;&lt;td&gt;&lt;p&gt;~8.2 million&lt;/p&gt;&lt;/td&gt;&lt;td&gt;&lt;p&gt;~8.2 million&lt;/p&gt;&lt;/td&gt;&lt;td&gt;&lt;p&gt;&lt;strong&gt;8.7 million&lt;/strong&gt; (+6%)&lt;a href="https://www.homeservegroup.com/media/o3qdnf5t/homeserve-plc-annual-report-fy22.pdf#:~:text=with%20adjusted%20operating%20profit%20up,sell%20marketing" target="_blank"&gt;homeservegroup.com&lt;/a&gt;&lt;/p&gt;&lt;/td&gt;&lt;td&gt;&lt;p&gt;~8.5–9 million&lt;/p&gt;&lt;/td&gt;&lt;/tr&gt;&lt;tr&gt;&lt;td&gt;&lt;p&gt;Avg. policies per customer&lt;/p&gt;&lt;/td&gt;&lt;td&gt;&lt;p&gt;1.8&lt;/p&gt;&lt;/td&gt;&lt;td&gt;&lt;p&gt;1.75&lt;/p&gt;&lt;/td&gt;&lt;td&gt;&lt;p&gt;~1.8&lt;/p&gt;&lt;/td&gt;&lt;td&gt;&lt;p&gt;~1.7&lt;/p&gt;&lt;/td&gt;&lt;/tr&gt;&lt;tr&gt;&lt;td&gt;&lt;p&gt;Policy Retention Rate (NA)&lt;/p&gt;&lt;/td&gt;&lt;td&gt;&lt;p&gt;~82%&lt;/p&gt;&lt;/td&gt;&lt;td&gt;&lt;p&gt;~82%&lt;/p&gt;&lt;/td&gt;&lt;td&gt;&lt;p&gt;~83%&lt;/p&gt;&lt;/td&gt;&lt;td&gt;&lt;p&gt;&lt;strong&gt;81%&lt;/strong&gt; (Dec 2023)&lt;a href="https://www.homeservegroup.com/media/brobfzga/homeserve-limited-accounts-for-the-period-ended-31-december-2023.pdf#:~:text=match%20at%20L3475%20Group%20retention,Consequently%20the%20%E2%80%98reasonably" target="_blank"&gt;homeservegroup.com&lt;/a&gt;&lt;/p&gt;&lt;/td&gt;&lt;/tr&gt;&lt;tr&gt;&lt;td&gt;&lt;p&gt;New partnerships added (#)&lt;/p&gt;&lt;/td&gt;&lt;td&gt;&lt;p&gt;–&lt;/p&gt;&lt;/td&gt;&lt;td&gt;&lt;p&gt;–&lt;/p&gt;&lt;/td&gt;&lt;td&gt;&lt;p&gt;+70 (approx.)&lt;/p&gt;&lt;/td&gt;&lt;td&gt;&lt;p&gt;+100 (CY2023)&lt;a href="https://partnerships.homeserve.com/energy-solutions/homeserve-reflects-on-a-year-of-protecting-homeowners-and-supporting-communities/#:~:text=HomeServe%20Reflects%20on%20a%20Year,homeowners%2C%20promote%20local%20economic%20growth" target="_blank"&gt;partnerships.homeserve.com&lt;/a&gt;&lt;/p&gt;&lt;/td&gt;&lt;/tr&gt;&lt;tr&gt;&lt;td&gt;&lt;p&gt;HVAC segment revenue (NA)&lt;/p&gt;&lt;/td&gt;&lt;td&gt;&lt;p&gt;$–&lt;/p&gt;&lt;/td&gt;&lt;td&gt;&lt;p&gt;~$75M&lt;/p&gt;&lt;/td&gt;&lt;td&gt;&lt;p&gt;&lt;strong&gt;$121M&lt;/strong&gt; (+60%)&lt;a href="https://www.homeservegroup.com/media/o3qdnf5t/homeserve-plc-annual-report-fy22.pdf#:~:text=Net%20policy%20income%20556,0%2060" target="_blank"&gt;homeservegroup.com&lt;/a&gt;&lt;/p&gt;&lt;/td&gt;&lt;td&gt;&lt;p&gt;~$140M (est.)&lt;/p&gt;&lt;/td&gt;&lt;/tr&gt;&lt;tr&gt;&lt;td&gt;&lt;p&gt;Home Experts revenue (NA)&lt;/p&gt;&lt;/td&gt;&lt;td&gt;&lt;p&gt;$–&lt;/p&gt;&lt;/td&gt;&lt;td&gt;&lt;p&gt;~$13M&lt;/p&gt;&lt;/td&gt;&lt;td&gt;&lt;p&gt;~$15M&lt;/p&gt;&lt;/td&gt;&lt;td&gt;&lt;p&gt;~$18M&lt;/p&gt;&lt;/td&gt;&lt;/tr&gt;&lt;/tbody&gt;&lt;/table&gt;&lt;p&gt;*FY2023 reflects 9 months to Dec-2023 plus estimates for Jan–Mar 2024, due to fiscal year change post-acquisition.&lt;br /&gt;**Estimates for illustrative purposes; actual FY23 not publicly reported due to private status.&lt;/p&gt;&lt;p&gt; &lt;/p&gt;&lt;p&gt;&lt;strong&gt;Appendix B – Competitor Benchmarks&lt;/strong&gt;&lt;/p&gt;&lt;ul&gt;&lt;li&gt;&lt;strong&gt;Frontdoor (American Home Shield):&lt;/strong&gt; ~2.2 million customers, $1.6B revenue (2022), ~18% EBITDA margin&lt;a href="https://coladv.com/wp-content/uploads/Home-Warranty-December-2021.pdf#:~:text=nearly%2060,over%20%243%20billion%20in%20claims" target="_blank"&gt;coladv.com&lt;/a&gt;. Market share ~58%&lt;a href="https://coladv.com/wp-content/uploads/Home-Warranty-December-2021.pdf#:~:text=FTDR%20has%20increased%20its%20market,over%20%243%20billion%20in%20claims" target="_blank"&gt;coladv.com&lt;/a&gt;. Renewal ~75%&lt;a href="https://coladv.com/wp-content/uploads/Home-Warranty-December-2021.pdf#:~:text=Frontdoor%E2%80%99s%20EBITDA%20in%20the%20quarter,and%2076" target="_blank"&gt;coladv.com&lt;/a&gt;. Trades at ~10× EV/EBITDA (mid-2023). Known for real estate channel strength but mixed customer reviews.&lt;/li&gt;&lt;li&gt;&lt;strong&gt;First American Home Warranty:&lt;/strong&gt; ~0.5–0.6M customers, ~$250M revenue. Market share ~10%&lt;a href="https://coladv.com/wp-content/uploads/Home-Warranty-December-2021.pdf#:~:text=FTDR%20has%20increased%20its%20market,over%20%243%20billion%20in%20claims" target="_blank"&gt;coladv.com&lt;/a&gt;. Tied to First Am’s title business, strong in West Coast. Private (within FAF).&lt;/li&gt;&lt;li&gt;&lt;strong&gt;Cinch Home Services:&lt;/strong&gt; ~1 million customers (est.), revenue $300–500M (est.). Private (Apollo). Multi-channel (realtor, DTC, partnerships). Emphasizes digital experience. Possibly prepared for IPO in future.&lt;/li&gt;&lt;li&gt;&lt;strong&gt;2-10 Home Warranty:&lt;/strong&gt; ~0.3M warranty customers + structural warranty business. Focus on new home builders and resale via brokers. Private (Genstar).&lt;/li&gt;&lt;li&gt;&lt;strong&gt;Utility-Affiliated (AWR – now “ServiceLine” by Apax):&lt;/strong&gt; ~0.3M customers, focused on water/sewer plans via water utilities (ex-American Water territories). Private. Not a full competitor across all products, but overlaps on exterior line plans.&lt;/li&gt;&lt;li&gt;&lt;strong&gt;Other Notables:&lt;/strong&gt; &lt;strong&gt;Choice Home Warranty&lt;/strong&gt; (~0.2M customers, aggressive online marketing, legally troubled), &lt;strong&gt;AFC Home Club&lt;/strong&gt; (mid-sized, NHSCA member&lt;a href="https://todayshomeowner.com/home-finances/guides/home-warranty-statistics-facts/#:~:text=The%20following%20home%20warranty%20companies,have%20NHSCA%20accreditation" target="_blank"&gt;todayshomeowner.com&lt;/a&gt;), &lt;strong&gt;Old Republic&lt;/strong&gt; (strong regional presence in CA/TX via real estate), &lt;strong&gt;Landmark&lt;/strong&gt; (owned by Frontdoor, Southwest region), &lt;strong&gt;Select Home Warranty&lt;/strong&gt; (DTC, lower-end). These collectively have ~10–15% market share.&lt;/li&gt;&lt;/ul&gt;&lt;p&gt;&lt;strong&gt;Appendix C – Glossary of Terms&lt;/strong&gt;&lt;/p&gt;&lt;ul&gt;&lt;li&gt;&lt;strong&gt;CAC (Customer Acquisition Cost):&lt;/strong&gt; The marketing and selling cost to acquire a new customer. HomeServe’s CAC is recouped in ~2-3 years from that customer’s revenue&lt;a href="https://focusedcompounding.com/wp-content/uploads/2017/05/HomeServe-1.pdf#:~:text=to%20break%20even%20in%20France,cleared%2C%20new%20entrants%20always%20target" target="_blank"&gt;focusedcompounding.com&lt;/a&gt;.&lt;/li&gt;&lt;li&gt;&lt;strong&gt;Churn (Cancellation) Rate:&lt;/strong&gt; The percentage of customers who cancel their plans each year. Retention is the inverse. HomeServe NA retention ~81% implies churn ~19%.&lt;/li&gt;&lt;li&gt;&lt;strong&gt;ARPU (Average Revenue Per User):&lt;/strong&gt; The average annual revenue per customer. For HomeServe NA this is roughly $100+ given multiple contracts per user.&lt;/li&gt;&lt;li&gt;&lt;strong&gt;Contribution Margin:&lt;/strong&gt; Revenue minus variable costs (claims, commissions). Mature HomeServe customers can have ~50%+ contribution margin&lt;a href="https://focusedcompounding.com/wp-content/uploads/2017/05/HomeServe-1.pdf#:~:text=The%20economics%20of%20an%20existing,This" target="_blank"&gt;focusedcompounding.com&lt;/a&gt;.&lt;/li&gt;&lt;li&gt;&lt;strong&gt;EV/EBITDA:&lt;/strong&gt; Enterprise Value divided by EBITDA, a valuation multiple. Brookfield paid ~17.7× EBITDA for HomeServe plc&lt;a href="https://www.mergersight.com/post/brookfield-s-4-1bn-acquisition-of-homeserve#:~:text=Number%20of%20employees%3A%209%2C000" target="_blank"&gt;mergersight.com&lt;/a&gt;.&lt;/li&gt;&lt;li&gt;&lt;strong&gt;EV/Subscriber:&lt;/strong&gt; Enterprise Value divided by number of customers. Implied roughly $600 per global customer in the HomeServe deal&lt;a href="https://www.mergersight.com/post/brookfield-s-4-1bn-acquisition-of-homeserve#:~:text=North%20American%20market%20in%202003,North%20America%2C%20Spain%20and%20Japan" target="_blank"&gt;mergersight.com&lt;/a&gt;&lt;a href="https://www.mergersight.com/post/brookfield-s-4-1bn-acquisition-of-homeserve#:~:text=Number%20of%20employees%3A%209%2C000" target="_blank"&gt;mergersight.com&lt;/a&gt;.&lt;/li&gt;&lt;li&gt;&lt;strong&gt;HVAC LBC:&lt;/strong&gt; Locally Branded Company – referring to HVAC firms HomeServe acquires but keeps local branding.&lt;/li&gt;&lt;li&gt;&lt;strong&gt;NPS (Net Promoter Score):&lt;/strong&gt; A measure of customer satisfaction and loyalty. High NPS indicates customers would recommend the service.&lt;/li&gt;&lt;li&gt;&lt;strong&gt;Service Call Fee (Deductible):&lt;/strong&gt; A fee paid by the customer per repair incident (common in home warranty industry, typically $75)&lt;a href="https://todayshomeowner.com/home-finances/guides/home-warranty-statistics-facts/#:~:text=Home%20warranty%20deductibles%2C%20or%20service,companies%20charge%20a%20%2475%20deductible" target="_blank"&gt;todayshomeowner.com&lt;/a&gt;. Some HomeServe plans have no fee, depending on structure.&lt;/li&gt;&lt;li&gt;&lt;strong&gt;NHSCA:&lt;/strong&gt; National Home Service Contract Association – industry body that accredits reputable home warranty providers&lt;a href="https://todayshomeowner.com/home-finances/guides/home-warranty-statistics-facts/#:~:text=hard%20to%20pin%20down" target="_blank"&gt;todayshomeowner.com&lt;/a&gt;&lt;a href="https://todayshomeowner.com/home-finances/guides/home-warranty-statistics-facts/#:~:text=it%20as%20a%20reputable%2C%20professional%2C,and%20experienced%20provider" target="_blank"&gt;todayshomeowner.com&lt;/a&gt;.&lt;/li&gt;&lt;/ul&gt;&lt;p&gt;&lt;strong&gt;Appendix D – Source Citations&lt;/strong&gt;&lt;/p&gt;&lt;ol&gt;&lt;li&gt;HomeServe plc Annual Report 2022 – North America segment performance&lt;a href="https://www.homeservegroup.com/media/o3qdnf5t/homeserve-plc-annual-report-fy22.pdf#:~:text=FY22%20performance%20North%20American%20Membership,sell%20marketing" target="_blank"&gt;homeservegroup.com&lt;/a&gt;&lt;a href="https://www.homeservegroup.com/media/o3qdnf5t/homeserve-plc-annual-report-fy22.pdf#:~:text=Revenue%20%24794.9m%20%2B19,%24159.1m" target="_blank"&gt;homeservegroup.com&lt;/a&gt;&lt;/li&gt;&lt;li&gt;HomeServe Partnerships “Who We Are” – Customers, contracts, partners data&lt;a href="https://partnerships.homeserve.com/energy-solutions/who-we-are/#:~:text=,million%20contracts%20in%20North%20America" target="_blank"&gt;partnerships.homeserve.compartnerships.homeserve.com&lt;/a&gt;&lt;/li&gt;&lt;li&gt;BusinessWire (Oct 2023) “HomeServe Celebrates 20 Years” – contractors network, repairs completed&lt;a href="https://www.businesswire.com/news/home/20231002095034/en/HomeServe-Celebrates-20-Years-of-Service-in-North-America#:~:text=repairs%20to%20major%20home%20systems" target="_blank"&gt;businesswire.com&lt;/a&gt;&lt;a href="https://www.businesswire.com/news/home/20231002095034/en/HomeServe-Celebrates-20-Years-of-Service-in-North-America#:~:text=" target="_blank"&gt;businesswire.com&lt;/a&gt;&lt;/li&gt;&lt;li&gt;Colonnade Advisors Home Warranty Industry Report (Dec 2021) – market size, Frontdoor market share, penetration&lt;a href="https://coladv.com/wp-content/uploads/Home-Warranty-December-2021.pdf#:~:text=FTDR%20has%20increased%20its%20market,over%20%243%20billion%20in%20claims" target="_blank"&gt;coladv.com&lt;/a&gt;&lt;a href="https://coladv.com/wp-content/uploads/Home-Warranty-December-2021.pdf#:~:text=Financing%20accelerates%20market%20growth%20The,market%20opportunity%2C%20providing%20meaningful%20market" target="_blank"&gt;coladv.com&lt;/a&gt;&lt;/li&gt;&lt;li&gt;Today’s Homeowner (Mar 2025) Home Warranty Stats – industry growth and averages&lt;a href="https://todayshomeowner.com/home-finances/guides/home-warranty-statistics-facts/#:~:text=Key%20Findings" target="_blank"&gt;todayshomeowner.com&lt;/a&gt;&lt;a href="https://todayshomeowner.com/home-finances/guides/home-warranty-statistics-facts/#:~:text=Average%20Home%20Warranty%20Cost%20%26,Deductibles" target="_blank"&gt;todayshomeowner.com&lt;/a&gt;&lt;/li&gt;&lt;li&gt;Focused Compounding (2017) HomeServe analysis – payback period, retention, unit economics&lt;a href="https://focusedcompounding.com/wp-content/uploads/2017/05/HomeServe-1.pdf#:~:text=to%20reach%20critical%20mass%20in,They%20are%20high" target="_blank"&gt;focusedcompounding.com&lt;/a&gt;&lt;a href="https://focusedcompounding.com/wp-content/uploads/2017/05/HomeServe-1.pdf#:~:text=an%2080,This" target="_blank"&gt;focusedcompounding.com&lt;/a&gt;&lt;/li&gt;&lt;li&gt;NAHB/Eye on Housing (Feb 2023) – Aging housing stock statistics&lt;a href="https://www.nahb.org/blog/2023/02/aging-housing-stock#:~:text=The%20median%20age%20of%20owner,occupied%20housing%20stock%20in%202021" target="_blank"&gt;nahb.org&lt;/a&gt;&lt;/li&gt;&lt;li&gt;HomeServe Limited Accounts (Dec 2023) – Retention rate 81–82%&lt;a href="https://www.homeservegroup.com/media/brobfzga/homeserve-limited-accounts-for-the-period-ended-31-december-2023.pdf#:~:text=Although%20our%20headline%20retention%20rates,higher%20central%20banking%20interest%20rates" target="_blank"&gt;homeservegroup.com&lt;/a&gt;&lt;/li&gt;&lt;li&gt;Mergersight (Oct 2022) – Brookfield acquisition details and multiples&lt;a href="https://www.mergersight.com/post/brookfield-s-4-1bn-acquisition-of-homeserve#:~:text=Number%20of%20employees%3A%209%2C000" target="_blank"&gt;mergersight.com&lt;/a&gt;&lt;a href="https://www.mergersight.com/post/brookfield-s-4-1bn-acquisition-of-homeserve#:~:text=North%20American%20market%20in%202003,North%20America%2C%20Spain%20and%20Japan" target="_blank"&gt;mergersight.com&lt;/a&gt;&lt;/li&gt;&lt;li&gt;HomeServe Wikipedia – historical info and acquisitions&lt;a href="https://en.wikipedia.org/wiki/HomeServe#:~:text=name%20,6" target="_blank"&gt;en.wikipedia.org&lt;/a&gt;&lt;a href="https://en.wikipedia.org/wiki/HomeServe#:~:text=HomeServe%27s%20North%20American%20business%20has,21" target="_blank"&gt;en.wikipedia.org&lt;/a&gt;&lt;/li&gt;&lt;/ol&gt;&lt;p&gt;Citations&lt;/p&gt;&lt;p&gt;&lt;a href="https://partnerships.homeserve.com/energy-solutions/who-we-are/&amp;quot; \l &amp;quot;:~:text=,million%20contracts%20in%20North%20America&amp;quot; \t &amp;quot;_blank"&gt;&lt;img alt="Favicon" src="data:image/png;base64,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" /&gt;&lt;/a&gt;&lt;/p&gt;&lt;p&gt;&lt;strong&gt;&lt;a href="https://partnerships.homeserve.com/energy-solutions/who-we-are/&amp;quot; \l &amp;quot;:~:text=,million%20contracts%20in%20North%20America&amp;quot; \t &amp;quot;_blank"&gt;Who We Are - HomeServe Partnerships&lt;/a&gt;&lt;/strong&gt;&lt;/p&gt;&lt;p&gt;&lt;a href="https://partnerships.homeserve.com/energy-solutions/who-we-are/&amp;quot; \l &amp;quot;:~:text=,million%20contracts%20in%20North%20America&amp;quot; \t &amp;quot;_blank"&gt;https://partnerships.homeserve.com/energy-solutions/who-we-are/&lt;/a&gt;&lt;/p&gt;&lt;p&gt;&lt;a href="https://www.homeservegroup.com/media/o3qdnf5t/homeserve-plc-annual-report-fy22.pdf&amp;quot; \l &amp;quot;:~:text=Revenue%20%24794.9m%20%2B19,%24159.1m&amp;quot; \t &amp;quot;_blank"&gt;&lt;img alt="Favicon" src="data:image/png;base64,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" /&gt;&lt;/a&gt;&lt;/p&gt;&lt;p&gt;&lt;a href="https://www.homeservegroup.com/media/o3qdnf5t/homeserve-plc-annual-report-fy22.pdf&amp;quot; \l &amp;quot;:~:text=Revenue%20%24794.9m%20%2B19,%24159.1m&amp;quot; \t &amp;quot;_blank"&gt;https://www.homeservegroup.com/media/o3qdnf5t/homeserve-plc-annual-report-fy22.pdf&lt;/a&gt;&lt;/p&gt;&lt;p&gt;&lt;a href="https://www.homeservegroup.com/media/o3qdnf5t/homeserve-plc-annual-report-fy22.pdf&amp;quot; \l &amp;quot;:~:text=North%20American%20Membership%20%26%20HVAC,growth%2C%20with%20adjusted%20operating%20profit&amp;quot; \t &amp;quot;_blank"&gt;&lt;img alt="Favicon" src="data:image/png;base64,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" /&gt;&lt;/a&gt;&lt;/p&gt;&lt;p&gt;&lt;a href="https://www.homeservegroup.com/media/o3qdnf5t/homeserve-plc-annual-report-fy22.pdf&amp;quot; \l &amp;quot;:~:text=North%20American%20Membership%20%26%20HVAC,growth%2C%20with%20adjusted%20operating%20profit&amp;quot; \t &amp;quot;_blank"&gt;https://www.homeservegroup.com/media/o3qdnf5t/homeserve-plc-annual-report-fy22.pdf&lt;/a&gt;&lt;/p&gt;&lt;p&gt;&lt;a href="https://partnerships.homeserve.com/energy-solutions/who-we-are/&amp;quot; \l &amp;quot;:~:text=,million%20contracts%20in%20North%20America&amp;quot; \t &amp;quot;_blank"&gt;&lt;img alt="Favicon" src="data:image/png;base64,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" /&gt;&lt;/a&gt;&lt;/p&gt;&lt;p&gt;&lt;strong&gt;&lt;a href="https://partnerships.homeserve.com/energy-solutions/who-we-are/&amp;quot; \l &amp;quot;:~:text=,million%20contracts%20in%20North%20America&amp;quot; \t &amp;quot;_blank"&gt;Who We Are - HomeServe Partnerships&lt;/a&gt;&lt;/strong&gt;&lt;/p&gt;&lt;p&gt;&lt;a href="https://partnerships.homeserve.com/energy-solutions/who-we-are/&amp;quot; \l &amp;quot;:~:text=,million%20contracts%20in%20North%20America&amp;quot; \t &amp;quot;_blank"&gt;https://partnerships.homeserve.com/energy-solutions/who-we-are/&lt;/a&gt;&lt;/p&gt;&lt;p&gt;&lt;a href="https://www.businesswire.com/news/home/20231002095034/en/HomeServe-Celebrates-20-Years-of-Service-in-North-America&amp;quot; \l &amp;quot;:~:text=repairs%20to%20major%20home%20systems&amp;quot; \t &amp;quot;_blank"&gt;&lt;img alt="Favicon" src="data:image/png;base64,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" /&gt;&lt;/a&gt;&lt;/p&gt;&lt;p&gt;&lt;strong&gt;&lt;a href="https://www.businesswire.com/news/home/20231002095034/en/HomeServe-Celebrates-20-Years-of-Service-in-North-America&amp;quot; \l &amp;quot;:~:text=repairs%20to%20major%20home%20systems&amp;quot; \t &amp;quot;_blank"&gt;HomeServe Celebrates 20 Years of Service in North America&lt;/a&gt;&lt;/strong&gt;&lt;/p&gt;&lt;p&gt;&lt;a href="https://www.businesswire.com/news/home/20231002095034/en/HomeServe-Celebrates-20-Years-of-Service-in-North-America&amp;quot; \l &amp;quot;:~:text=repairs%20to%20major%20home%20systems&amp;quot; \t &amp;quot;_blank"&gt;https://www.businesswire.com/news/home/20231002095034/en/HomeServe-Celebrates-20-Years-of-Service-in-North-America&lt;/a&gt;&lt;/p&gt;&lt;p&gt;&lt;a href="https://todayshomeowner.com/home-finances/guides/home-warranty-statistics-facts/&amp;quot; \l &amp;quot;:~:text=Key%20Findings&amp;quot; \t &amp;quot;_blank"&gt;&lt;img alt="Favicon" src="data:image/jpeg;base64,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" /&gt;&lt;/a&gt;&lt;/p&gt;&lt;p&gt;&lt;strong&gt;&lt;a href="https://todayshomeowner.com/home-finances/guides/home-warranty-statistics-facts/&amp;quot; \l &amp;quot;:~:text=Key%20Findings&amp;quot; \t &amp;quot;_blank"&gt;Home Warranty Statistics &amp;amp; Facts (2025) | Today's Homeowner&lt;/a&gt;&lt;/strong&gt;&lt;/p&gt;&lt;p&gt;&lt;a href="https://todayshomeowner.com/home-finances/guides/home-warranty-statistics-facts/&amp;quot; \l &amp;quot;:~:text=Key%20Findings&amp;quot; \t &amp;quot;_blank"&gt;https://todayshomeowner.com/home-finances/guides/home-warranty-statistics-facts/&lt;/a&gt;&lt;/p&gt;&lt;p&gt;&lt;a href="https://coladv.com/wp-content/uploads/Home-Warranty-December-2021.pdf&amp;quot; \l &amp;quot;:~:text=Financing%20accelerates%20market%20growth%20The,market%20opportunity%2C%20providing%20meaningful%20market&amp;quot; \t &amp;quot;_blank"&gt;&lt;img alt="Favicon" src="data:image/png;base64,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" /&gt;&lt;/a&gt;&lt;/p&gt;&lt;p&gt;&lt;strong&gt;&lt;a href="https://coladv.com/wp-content/uploads/Home-Warranty-December-2021.pdf&amp;quot; \l &amp;quot;:~:text=Financing%20accelerates%20market%20growth%20The,market%20opportunity%2C%20providing%20meaningful%20market&amp;quot; \t &amp;quot;_blank"&gt;Home Warranty December 2021&lt;/a&gt;&lt;/strong&gt;&lt;/p&gt;&lt;p&gt;&lt;a href="https://coladv.com/wp-content/uploads/Home-Warranty-December-2021.pdf&amp;quot; \l &amp;quot;:~:text=Financing%20accelerates%20market%20growth%20The,market%20opportunity%2C%20providing%20meaningful%20market&amp;quot; \t &amp;quot;_blank"&gt;https://coladv.com/wp-content/uploads/Home-Warranty-December-2021.pdf&lt;/a&gt;&lt;/p&gt;&lt;p&gt;&lt;a href="https://www.homeservegroup.com/media/brobfzga/homeserve-limited-accounts-for-the-period-ended-31-december-2023.pdf&amp;quot; \l &amp;quot;:~:text=Although%20our%20headline%20retention%20rates,higher%20central%20banking%20interest%20rates&amp;quot; \t &amp;quot;_blank"&gt;&lt;img alt="Favicon" src="data:image/png;base64,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" /&gt;&lt;/a&gt;&lt;/p&gt;&lt;p&gt;&lt;a href="https://www.homeservegroup.com/media/brobfzga/homeserve-limited-accounts-for-the-period-ended-31-december-2023.pdf&amp;quot; \l &amp;quot;:~:text=Although%20our%20headline%20retention%20rates,higher%20central%20banking%20interest%20rates&amp;quot; \t &amp;quot;_blank"&gt;https://www.homeservegroup.com/media/brobfzga/homeserve-limited-accounts-for-the-period-ended-31-december-2023.pdf&lt;/a&gt;&lt;/p&gt;&lt;p&gt;&lt;a href="https://www.homeservegroup.com/media/brobfzga/homeserve-limited-accounts-for-the-period-ended-31-december-2023.pdf&amp;quot; \l &amp;quot;:~:text=match%20at%20L3475%20Group%20retention,Consequently%20the%20%E2%80%98reasonably&amp;quot; \t &amp;quot;_blank"&gt;&lt;img alt="Favicon" src="data:image/png;base64,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" /&gt;&lt;/a&gt;&lt;/p&gt;&lt;p&gt;&lt;a href="https://www.homeservegroup.com/media/brobfzga/homeserve-limited-accounts-for-the-period-ended-31-december-2023.pdf&amp;quot; \l &amp;quot;:~:text=match%20at%20L3475%20Group%20retention,Consequently%20the%20%E2%80%98reasonably&amp;quot; \t &amp;quot;_blank"&gt;https://www.homeservegroup.com/media/brobfzga/homeserve-limited-accounts-for-the-period-ended-31-december-2023.pdf&lt;/a&gt;&lt;/p&gt;&lt;p&gt;&lt;a href="https://focusedcompounding.com/wp-content/uploads/2017/05/HomeServe-1.pdf&amp;quot; \l &amp;quot;:~:text=to%20reach%20critical%20mass%20in,They%20are%20high&amp;quot; \t &amp;quot;_blank"&gt;&lt;img alt="Favicon" src="data:image/png;base64,iVBORw0KGgoAAAANSUhEUgAAACAAAAAgCAYAAABzenr0AAAA9ElEQVRYhe3XIU4DQRjF8V+7mwAVJEjCGTAkKBzpIeo5AArRAxAEZ0AT7sAhWsMFSINBT1qxLaKrZnebrJguYl4yZt43M3/xMvm+kcT6eL+f4BYnkVVhUaYGwBXecBntB8yOATDCpF6xivERAA4qA/TPwHQ+xmmHu/b5sk0LwDVeWyDWeMIyNcA57jRTHWqvlwbPwOAApem80PwmYYdN31D1B+AGz5qh+sUjvlMDXGgP1Q/OUj7OP8hABsgAGSADZIAMkAEGByjtp9TQ4gX7tizW9kB9W/u2q734TEBVYoEZiqhgg1XLhV8d9VXtxVrhQcd4/gdOUC2fdYCc0wAAAABJRU5ErkJggg==" /&gt;&lt;/a&gt;&lt;/p&gt;&lt;p&gt;&lt;a href="https://focusedcompounding.com/wp-content/uploads/2017/05/HomeServe-1.pdf&amp;quot; \l &amp;quot;:~:text=to%20reach%20critical%20mass%20in,They%20are%20high&amp;quot; \t &amp;quot;_blank"&gt;https://focusedcompounding.com/wp-content/uploads/2017/05/HomeServe-1.pdf&lt;/a&gt;&lt;/p&gt;&lt;p&gt;&lt;a href="https://focusedcompounding.com/wp-content/uploads/2017/05/HomeServe-1.pdf&amp;quot; \l &amp;quot;:~:text=entrant%20to%20overcome,Scale%20is%20required%20to%20keep&amp;quot; \t &amp;quot;_blank"&gt;&lt;img alt="Favicon" src="data:image/png;base64,iVBORw0KGgoAAAANSUhEUgAAACAAAAAgCAYAAABzenr0AAAA9ElEQVRYhe3XIU4DQRjF8V+7mwAVJEjCGTAkKBzpIeo5AArRAxAEZ0AT7sAhWsMFSINBT1qxLaKrZnebrJguYl4yZt43M3/xMvm+kcT6eL+f4BYnkVVhUaYGwBXecBntB8yOATDCpF6xivERAA4qA/TPwHQ+xmmHu/b5sk0LwDVeWyDWeMIyNcA57jRTHWqvlwbPwOAApem80PwmYYdN31D1B+AGz5qh+sUjvlMDXGgP1Q/OUj7OP8hABsgAGSADZIAMkAEGByjtp9TQ4gX7tizW9kB9W/u2q734TEBVYoEZiqhgg1XLhV8d9VXtxVrhQcd4/gdOUC2fdYCc0wAAAABJRU5ErkJggg==" /&gt;&lt;/a&gt;&lt;/p&gt;&lt;p&gt;&lt;a href="https://focusedcompounding.com/wp-content/uploads/2017/05/HomeServe-1.pdf&amp;quot; \l &amp;quot;:~:text=entrant%20to%20overcome,Scale%20is%20required%20to%20keep&amp;quot; \t &amp;quot;_blank"&gt;https://focusedcompounding.com/wp-content/uploads/2017/05/HomeServe-1.pdf&lt;/a&gt;&lt;/p&gt;&lt;p&gt;&lt;a href="https://www.mergersight.com/post/brookfield-s-4-1bn-acquisition-of-homeserve&amp;quot; \l &amp;quot;:~:text=the%20acquisition%20will%20give%20the,the%20decarbonisation%20agenda%20of%20Brookfield&amp;quot; \t &amp;quot;_blank"&gt;&lt;img alt="Favicon" src="data:image/png;base64,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" /&gt;&lt;/a&gt;&lt;/p&gt;&lt;p&gt;&lt;strong&gt;&lt;a href="https://www.mergersight.com/post/brookfield-s-4-1bn-acquisition-of-homeserve&amp;quot; \l &amp;quot;:~:text=the%20acquisition%20will%20give%20the,the%20decarbonisation%20agenda%20of%20Brookfield&amp;quot; \t &amp;quot;_blank"&gt;Brookfield’s £4.1bn Acquisition of HomeServe&lt;/a&gt;&lt;/strong&gt;&lt;/p&gt;&lt;p&gt;&lt;a href="https://www.mergersight.com/post/brookfield-s-4-1bn-acquisition-of-homeserve&amp;quot; \l &amp;quot;:~:text=the%20acquisition%20will%20give%20the,the%20decarbonisation%20agenda%20of%20Brookfield&amp;quot; \t &amp;quot;_blank"&gt;https://www.mergersight.com/post/brookfield-s-4-1bn-acquisition-of-homeserve&lt;/a&gt;&lt;/p&gt;&lt;p&gt;&lt;a href="https://todayshomeowner.com/home-finances/guides/home-warranty-statistics-facts/&amp;quot; \l &amp;quot;:~:text=Home%20Warranty%20Regulations&amp;quot; \t &amp;quot;_blank"&gt;&lt;img alt="Favicon" src="data:image/jpeg;base64,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" /&gt;&lt;/a&gt;&lt;/p&gt;&lt;p&gt;&lt;strong&gt;&lt;a href="https://todayshomeowner.com/home-finances/guides/home-warranty-statistics-facts/&amp;quot; \l &amp;quot;:~:text=Home%20Warranty%20Regulations&amp;quot; \t &amp;quot;_blank"&gt;Home Warranty Statistics &amp;amp; Facts (2025) | Today's Homeowner&lt;/a&gt;&lt;/strong&gt;&lt;/p&gt;&lt;p&gt;&lt;a href="https://todayshomeowner.com/home-finances/guides/home-warranty-statistics-facts/&amp;quot; \l &amp;quot;:~:text=Home%20Warranty%20Regulations&amp;quot; \t &amp;quot;_blank"&gt;https://todayshomeowner.com/home-finances/guides/home-warranty-statistics-facts/&lt;/a&gt;&lt;/p&gt;&lt;p&gt;&lt;a href="https://www.businesswire.com/news/home/20230301005768/en/Frontdoor-Announces-Full-Year-2022-Revenue-Increased-4-to-%241.66-Billion&amp;quot; \l &amp;quot;:~:text=,higher%20parts%20and%20equipment%20costs&amp;quot; \t &amp;quot;_blank"&gt;&lt;img alt="Favicon" src="data:image/png;base64,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" /&gt;&lt;/a&gt;&lt;/p&gt;&lt;p&gt;&lt;strong&gt;&lt;a href="https://www.businesswire.com/news/home/20230301005768/en/Frontdoor-Announces-Full-Year-2022-Revenue-Increased-4-to-%241.66-Billion&amp;quot; \l &amp;quot;:~:text=,higher%20parts%20and%20equipment%20costs&amp;quot; \t &amp;quot;_blank"&gt;Frontdoor Announces Full-Year 2022 Revenue Increased 4% to ...&lt;/a&gt;&lt;/strong&gt;&lt;/p&gt;&lt;p&gt;&lt;a href="https://www.businesswire.com/news/home/20230301005768/en/Frontdoor-Announces-Full-Year-2022-Revenue-Increased-4-to-%241.66-Billion&amp;quot; \l &amp;quot;:~:text=,higher%20parts%20and%20equipment%20costs&amp;quot; \t &amp;quot;_blank"&gt;https://www.businesswire.com/news/home/20230301005768/en/Frontdoor-Announces-Full-Year-2022-Revenue-Increased-4-to-%241.66-Billion&lt;/a&gt;&lt;/p&gt;&lt;p&gt;&lt;a href="https://www.mergersight.com/post/brookfield-s-4-1bn-acquisition-of-homeserve&amp;quot; \l &amp;quot;:~:text=Number%20of%20employees%3A%209%2C000&amp;quot; \t &amp;quot;_blank"&gt;&lt;img alt="Favicon" src="data:image/png;base64,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" /&gt;&lt;/a&gt;&lt;/p&gt;&lt;p&gt;&lt;strong&gt;&lt;a href="https://www.mergersight.com/post/brookfield-s-4-1bn-acquisition-of-homeserve&amp;quot; \l &amp;quot;:~:text=Number%20of%20employees%3A%209%2C000&amp;quot; \t &amp;quot;_blank"&gt;Brookfield’s £4.1bn Acquisition of HomeServe&lt;/a&gt;&lt;/strong&gt;&lt;/p&gt;&lt;p&gt;&lt;a href="https://www.mergersight.com/post/brookfield-s-4-1bn-acquisition-of-homeserve&amp;quot; \l &amp;quot;:~:text=Number%20of%20employees%3A%209%2C000&amp;quot; \t &amp;quot;_blank"&gt;https://www.mergersight.com/post/brookfield-s-4-1bn-acquisition-of-homeserve&lt;/a&gt;&lt;/p&gt;&lt;p&gt;&lt;a href="https://en.wikipedia.org/wiki/HomeServe&amp;quot; \l &amp;quot;:~:text=name%20,6&amp;quot; \t &amp;quot;_blank"&gt;&lt;img alt="Favicon" src="data:image/png;base64,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" /&gt;&lt;/a&gt;&lt;/p&gt;&lt;p&gt;&lt;strong&gt;&lt;a href="https://en.wikipedia.org/wiki/HomeServe&amp;quot; \l &amp;quot;:~:text=name%20,6&amp;quot; \t &amp;quot;_blank"&gt;HomeServe - Wikipedia&lt;/a&gt;&lt;/strong&gt;&lt;/p&gt;&lt;p&gt;&lt;a href="https://en.wikipedia.org/wiki/HomeServe&amp;quot; \l &amp;quot;:~:text=name%20,6&amp;quot; \t &amp;quot;_blank"&gt;https://en.wikipedia.org/wiki/HomeServe&lt;/a&gt;&lt;/p&gt;&lt;p&gt;&lt;a href="https://www.businesswire.com/news/home/20231002095034/en/HomeServe-Celebrates-20-Years-of-Service-in-North-America&amp;quot; \l &amp;quot;:~:text=provider%20of%20home%20emergency%20repair,S&amp;quot; \t &amp;quot;_blank"&gt;&lt;img alt="Favicon" src="data:image/png;base64,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" /&gt;&lt;/a&gt;&lt;/p&gt;&lt;p&gt;&lt;strong&gt;&lt;a href="https://www.businesswire.com/news/home/20231002095034/en/HomeServe-Celebrates-20-Years-of-Service-in-North-America&amp;quot; \l &amp;quot;:~:text=provider%20of%20home%20emergency%20repair,S&amp;quot; \t &amp;quot;_blank"&gt;HomeServe Celebrates 20 Years of Service in North America&lt;/a&gt;&lt;/strong&gt;&lt;/p&gt;&lt;p&gt;&lt;a href="https://www.businesswire.com/news/home/20231002095034/en/HomeServe-Celebrates-20-Years-of-Service-in-North-America&amp;quot; \l &amp;quot;:~:text=provider%20of%20home%20emergency%20repair,S&amp;quot; \t &amp;quot;_blank"&gt;https://www.businesswire.com/news/home/20231002095034/en/HomeServe-Celebrates-20-Years-of-Service-in-North-America&lt;/a&gt;&lt;/p&gt;&lt;p&gt;&lt;a href="https://en.wikipedia.org/wiki/HomeServe&amp;quot; \l &amp;quot;:~:text=HomeServe%27s%20North%20American%20business%20has,21&amp;quot; \t &amp;quot;_blank"&gt;&lt;img alt="Favicon" src="data:image/png;base64,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" /&gt;&lt;/a&gt;&lt;/p&gt;&lt;p&gt;&lt;strong&gt;&lt;a href="https://en.wikipedia.org/wiki/HomeServe&amp;quot; \l &amp;quot;:~:text=HomeServe%27s%20North%20American%20business%20has,21&amp;quot; \t &amp;quot;_blank"&gt;HomeServe - Wikipedia&lt;/a&gt;&lt;/strong&gt;&lt;/p&gt;&lt;p&gt;&lt;a href="https://en.wikipedia.org/wiki/HomeServe&amp;quot; \l &amp;quot;:~:text=HomeServe%27s%20North%20American%20business%20has,21&amp;quot; \t &amp;quot;_blank"&gt;https://en.wikipedia.org/wiki/HomeServe&lt;/a&gt;&lt;/p&gt;&lt;p&gt;&lt;a href="https://en.wikipedia.org/wiki/HomeServe&amp;quot; \l &amp;quot;:~:text=purchased%20the%20remaining%2030,26&amp;quot; \t &amp;quot;_blank"&gt;&lt;img alt="Favicon" src="data:image/png;base64,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" /&gt;&lt;/a&gt;&lt;/p&gt;&lt;p&gt;&lt;strong&gt;&lt;a href="https://en.wikipedia.org/wiki/HomeServe&amp;quot; \l &amp;quot;:~:text=purchased%20the%20remaining%2030,26&amp;quot; \t &amp;quot;_blank"&gt;HomeServe - Wikipedia&lt;/a&gt;&lt;/strong&gt;&lt;/p&gt;&lt;p&gt;&lt;a href="https://en.wikipedia.org/wiki/HomeServe&amp;quot; \l &amp;quot;:~:text=purchased%20the%20remaining%2030,26&amp;quot; \t &amp;quot;_blank"&gt;https://en.wikipedia.org/wiki/HomeServe&lt;/a&gt;&lt;/p&gt;&lt;p&gt;&lt;a href="https://en.wikipedia.org/wiki/HomeServe&amp;quot; \l &amp;quot;:~:text=Established%20in%201993%2C%20HomeServe%20was,4&amp;quot; \t &amp;quot;_blank"&gt;&lt;img alt="Favicon" src="data:image/png;base64,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" /&gt;&lt;/a&gt;&lt;/p&gt;&lt;p&gt;&lt;strong&gt;&lt;a href="https://en.wikipedia.org/wiki/HomeServe&amp;quot; \l &amp;quot;:~:text=Established%20in%201993%2C%20HomeServe%20was,4&amp;quot; \t &amp;quot;_blank"&gt;HomeServe - Wikipedia&lt;/a&gt;&lt;/strong&gt;&lt;/p&gt;&lt;p&gt;&lt;a href="https://en.wikipedia.org/wiki/HomeServe&amp;quot; \l &amp;quot;:~:text=Established%20in%201993%2C%20HomeServe%20was,4&amp;quot; \t &amp;quot;_blank"&gt;https://en.wikipedia.org/wiki/HomeServe&lt;/a&gt;&lt;/p&gt;&lt;p&gt;&lt;a href="https://www.businesswire.com/news/home/20231002095034/en/HomeServe-Celebrates-20-Years-of-Service-in-North-America&amp;quot; \l &amp;quot;:~:text=%E2%80%9CWhat%20HomeServe%20endeavored%20to%20bring,%E2%80%9D&amp;quot; \t &amp;quot;_blank"&gt;&lt;img alt="Favicon" src="data:image/png;base64,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" /&gt;&lt;/a&gt;&lt;/p&gt;&lt;p&gt;&lt;strong&gt;&lt;a href="https://www.businesswire.com/news/home/20231002095034/en/HomeServe-Celebrates-20-Years-of-Service-in-North-America&amp;quot; \l &amp;quot;:~:text=%E2%80%9CWhat%20HomeServe%20endeavored%20to%20bring,%E2%80%9D&amp;quot; \t &amp;quot;_blank"&gt;HomeServe Celebrates 20 Years of Service in North America&lt;/a&gt;&lt;/strong&gt;&lt;/p&gt;&lt;p&gt;&lt;a href="https://www.businesswire.com/news/home/20231002095034/en/HomeServe-Celebrates-20-Years-of-Service-in-North-America&amp;quot; \l &amp;quot;:~:text=%E2%80%9CWhat%20HomeServe%20endeavored%20to%20bring,%E2%80%9D&amp;quot; \t &amp;quot;_blank"&gt;https://www.businesswire.com/news/home/20231002095034/en/HomeServe-Celebrates-20-Years-of-Service-in-North-America&lt;/a&gt;&lt;/p&gt;&lt;p&gt;&lt;a href="https://partnerships.homeserve.com/energy-solutions/who-we-are/&amp;quot; \l &amp;quot;:~:text=safety%20programs&amp;quot; \t &amp;quot;_blank"&gt;&lt;img alt="Favicon" src="data:image/png;base64,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" /&gt;&lt;/a&gt;&lt;/p&gt;&lt;p&gt;&lt;strong&gt;&lt;a href="https://partnerships.homeserve.com/energy-solutions/who-we-are/&amp;quot; \l &amp;quot;:~:text=safety%20programs&amp;quot; \t &amp;quot;_blank"&gt;Who We Are - HomeServe Partnerships&lt;/a&gt;&lt;/strong&gt;&lt;/p&gt;&lt;p&gt;&lt;a href="https://partnerships.homeserve.com/energy-solutions/who-we-are/&amp;quot; \l &amp;quot;:~:text=safety%20programs&amp;quot; \t &amp;quot;_blank"&gt;https://partnerships.homeserve.com/energy-solutions/who-we-are/&lt;/a&gt;&lt;/p&gt;&lt;p&gt;&lt;a href="https://partnerships.homeserve.com/energy-solutions/who-we-are/&amp;quot; \l &amp;quot;:~:text=HomeServe%20USA%20is%20a%20leading,decarbonization%2C%20resiliency%20and%20safety%20programs&amp;quot; \t &amp;quot;_blank"&gt;&lt;img alt="Favicon" src="data:image/png;base64,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" /&gt;&lt;/a&gt;&lt;/p&gt;&lt;p&gt;&lt;strong&gt;&lt;a href="https://partnerships.homeserve.com/energy-solutions/who-we-are/&amp;quot; \l &amp;quot;:~:text=HomeServe%20USA%20is%20a%20leading,decarbonization%2C%20resiliency%20and%20safety%20programs&amp;quot; \t &amp;quot;_blank"&gt;Who We Are - HomeServe Partnerships&lt;/a&gt;&lt;/strong&gt;&lt;/p&gt;&lt;p&gt;&lt;a href="https://partnerships.homeserve.com/energy-solutions/who-we-are/&amp;quot; \l &amp;quot;:~:text=HomeServe%20USA%20is%20a%20leading,decarbonization%2C%20resiliency%20and%20safety%20programs&amp;quot; \t &amp;quot;_blank"&gt;https://partnerships.homeserve.com/energy-solutions/who-we-are/&lt;/a&gt;&lt;/p&gt;&lt;p&gt;&lt;a href="https://www.homeservegroup.com/media/o3qdnf5t/homeserve-plc-annual-report-fy22.pdf&amp;quot; \l &amp;quot;:~:text=customers%20upgraded%20their%20coverage%20in,sell%20marketing&amp;quot; \t &amp;quot;_blank"&gt;&lt;img alt="Favicon" src="data:image/png;base64,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" /&gt;&lt;/a&gt;&lt;/p&gt;&lt;p&gt;&lt;a href="https://www.homeservegroup.com/media/o3qdnf5t/homeserve-plc-annual-report-fy22.pdf&amp;quot; \l &amp;quot;:~:text=customers%20upgraded%20their%20coverage%20in,sell%20marketing&amp;quot; \t &amp;quot;_blank"&gt;https://www.homeservegroup.com/media/o3qdnf5t/homeserve-plc-annual-report-fy22.pdf&lt;/a&gt;&lt;/p&gt;&lt;p&gt;&lt;a href="https://www.businesswire.com/news/home/20231002095034/en/HomeServe-Celebrates-20-Years-of-Service-in-North-America&amp;quot; \l &amp;quot;:~:text=customers%20who%20are%20faced%20with,home%20repair%20emergencies&amp;quot; \t &amp;quot;_blank"&gt;&lt;img alt="Favicon" src="data:image/png;base64,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" /&gt;&lt;/a&gt;&lt;/p&gt;&lt;p&gt;&lt;strong&gt;&lt;a href="https://www.businesswire.com/news/home/20231002095034/en/HomeServe-Celebrates-20-Years-of-Service-in-North-America&amp;quot; \l &amp;quot;:~:text=customers%20who%20are%20faced%20with,home%20repair%20emergencies&amp;quot; \t &amp;quot;_blank"&gt;HomeServe Celebrates 20 Years of Service in North America&lt;/a&gt;&lt;/strong&gt;&lt;/p&gt;&lt;p&gt;&lt;a href="https://www.businesswire.com/news/home/20231002095034/en/HomeServe-Celebrates-20-Years-of-Service-in-North-America&amp;quot; \l &amp;quot;:~:text=customers%20who%20are%20faced%20with,home%20repair%20emergencies&amp;quot; \t &amp;quot;_blank"&gt;https://www.businesswire.com/news/home/20231002095034/en/HomeServe-Celebrates-20-Years-of-Service-in-North-America&lt;/a&gt;&lt;/p&gt;&lt;p&gt;&lt;a href="https://www.businesswire.com/news/home/20231002095034/en/HomeServe-Celebrates-20-Years-of-Service-in-North-America&amp;quot; \l &amp;quot;:~:text=Over%20the%20past%2020%20years%2C,mind&amp;quot; \t &amp;quot;_blank"&gt;&lt;img alt="Favicon" src="data:image/png;base64,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" /&gt;&lt;/a&gt;&lt;/p&gt;&lt;p&gt;&lt;strong&gt;&lt;a href="https://www.businesswire.com/news/home/20231002095034/en/HomeServe-Celebrates-20-Years-of-Service-in-North-America&amp;quot; \l &amp;quot;:~:text=Over%20the%20past%2020%20years%2C,mind&amp;quot; \t &amp;quot;_blank"&gt;HomeServe Celebrates 20 Years of Service in North America&lt;/a&gt;&lt;/strong&gt;&lt;/p&gt;&lt;p&gt;&lt;a href="https://www.businesswire.com/news/home/20231002095034/en/HomeServe-Celebrates-20-Years-of-Service-in-North-America&amp;quot; \l &amp;quot;:~:text=Over%20the%20past%2020%20years%2C,mind&amp;quot; \t &amp;quot;_blank"&gt;https://www.businesswire.com/news/home/20231002095034/en/HomeServe-Celebrates-20-Years-of-Service-in-North-America&lt;/a&gt;&lt;/p&gt;&lt;p&gt;&lt;a href="https://www.businesswire.com/news/home/20231002095034/en/HomeServe-Celebrates-20-Years-of-Service-in-North-America&amp;quot; \l &amp;quot;:~:text=%E2%80%9CHomeServe%20has%20come%20a%20long,%E2%80%9D&amp;quot; \t &amp;quot;_blank"&gt;&lt;img alt="Favicon" src="data:image/png;base64,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" /&gt;&lt;/a&gt;&lt;/p&gt;&lt;p&gt;&lt;strong&gt;&lt;a href="https://www.businesswire.com/news/home/20231002095034/en/HomeServe-Celebrates-20-Years-of-Service-in-North-America&amp;quot; \l &amp;quot;:~:text=%E2%80%9CHomeServe%20has%20come%20a%20long,%E2%80%9D&amp;quot; \t &amp;quot;_blank"&gt;HomeServe Celebrates 20 Years of Service in North America&lt;/a&gt;&lt;/strong&gt;&lt;/p&gt;&lt;p&gt;&lt;a href="https://www.businesswire.com/news/home/20231002095034/en/HomeServe-Celebrates-20-Years-of-Service-in-North-America&amp;quot; \l &amp;quot;:~:text=%E2%80%9CHomeServe%20has%20come%20a%20long,%E2%80%9D&amp;quot; \t &amp;quot;_blank"&gt;https://www.businesswire.com/news/home/20231002095034/en/HomeServe-Celebrates-20-Years-of-Service-in-North-America&lt;/a&gt;&lt;/p&gt;&lt;p&gt;&lt;a href="https://www.businesswire.com/news/home/20231002095034/en/HomeServe-Celebrates-20-Years-of-Service-in-North-America&amp;quot; \l &amp;quot;:~:text=HomeServe%20is%20the%20trusted%20company,participate%20in%20the%20program&amp;quot; \t &amp;quot;_blank"&gt;&lt;img alt="Favicon" src="data:image/png;base64,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" /&gt;&lt;/a&gt;&lt;/p&gt;&lt;p&gt;&lt;strong&gt;&lt;a href="https://www.businesswire.com/news/home/20231002095034/en/HomeServe-Celebrates-20-Years-of-Service-in-North-America&amp;quot; \l &amp;quot;:~:text=HomeServe%20is%20the%20trusted%20company,participate%20in%20the%20program&amp;quot; \t &amp;quot;_blank"&gt;HomeServe Celebrates 20 Years of Service in North America&lt;/a&gt;&lt;/strong&gt;&lt;/p&gt;&lt;p&gt;&lt;a href="https://www.businesswire.com/news/home/20231002095034/en/HomeServe-Celebrates-20-Years-of-Service-in-North-America&amp;quot; \l &amp;quot;:~:text=HomeServe%20is%20the%20trusted%20company,participate%20in%20the%20program&amp;quot; \t &amp;quot;_blank"&gt;https://www.businesswire.com/news/home/20231002095034/en/HomeServe-Celebrates-20-Years-of-Service-in-North-America&lt;/a&gt;&lt;/p&gt;&lt;p&gt;&lt;a href="https://partnerships.homeserve.com/water-solutions/homeserve-completes-acquisition-of-utility-service-partners-inc/&amp;quot; \l &amp;quot;:~:text=HomeServe%20Completes%20Acquisition%20of%20Utility,Canada%20through%20400%20municipal&amp;quot; \t &amp;quot;_blank"&gt;&lt;img alt="Favicon" src="data:image/png;base64,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" /&gt;&lt;/a&gt;&lt;/p&gt;&lt;p&gt;&lt;strong&gt;&lt;a href="https://partnerships.homeserve.com/water-solutions/homeserve-completes-acquisition-of-utility-service-partners-inc/&amp;quot; \l &amp;quot;:~:text=HomeServe%20Completes%20Acquisition%20of%20Utility,Canada%20through%20400%20municipal&amp;quot; \t &amp;quot;_blank"&gt;HomeServe Completes Acquisition of Utility Service Partners, Inc.&lt;/a&gt;&lt;/strong&gt;&lt;/p&gt;&lt;p&gt;&lt;a href="https://partnerships.homeserve.com/water-solutions/homeserve-completes-acquisition-of-utility-service-partners-inc/&amp;quot; \l &amp;quot;:~:text=HomeServe%20Completes%20Acquisition%20of%20Utility,Canada%20through%20400%20municipal&amp;quot; \t &amp;quot;_blank"&gt;https://partnerships.homeserve.com/water-solutions/homeserve-completes-acquisition-of-utility-service-partners-inc/&lt;/a&gt;&lt;/p&gt;&lt;p&gt;&lt;a href="https://www.homeserve.com/en-us/media/homeserves-presence-in-the-mid-atlantic-hvac-market-grows/?gm-vt=1&amp;quot; \l &amp;quot;:~:text=,HVAC%2C%20plumbing%2C%20and%20electrical&amp;quot; \t &amp;quot;_blank"&gt;&lt;img alt="Favicon" src="data:image/png;base64,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" /&gt;&lt;/a&gt;&lt;/p&gt;&lt;p&gt;&lt;strong&gt;&lt;a href="https://www.homeserve.com/en-us/media/homeserves-presence-in-the-mid-atlantic-hvac-market-grows/?gm-vt=1&amp;quot; \l &amp;quot;:~:text=,HVAC%2C%20plumbing%2C%20and%20electrical&amp;quot; \t &amp;quot;_blank"&gt;HomeServe's Presence in the Mid-Atlantic HVAC Market Grows with ...&lt;/a&gt;&lt;/strong&gt;&lt;/p&gt;&lt;p&gt;&lt;a href="https://www.homeserve.com/en-us/media/homeserves-presence-in-the-mid-atlantic-hvac-market-grows/?gm-vt=1&amp;quot; \l &amp;quot;:~:text=,HVAC%2C%20plumbing%2C%20and%20electrical&amp;quot; \t &amp;quot;_blank"&gt;https://www.homeserve.com/en-us/media/homeserves-presence-in-the-mid-atlantic-hvac-market-grows/?gm-vt=1&lt;/a&gt;&lt;/p&gt;&lt;p&gt;&lt;a href="https://www.businesswire.com/news/home/20231002095034/en/HomeServe-Celebrates-20-Years-of-Service-in-North-America&amp;quot; \l &amp;quot;:~:text=&amp;quot; \t &amp;quot;_blank"&gt;&lt;img alt="Favicon" src="data:image/png;base64,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" /&gt;&lt;/a&gt;&lt;/p&gt;&lt;p&gt;&lt;strong&gt;&lt;a href="https://www.businesswire.com/news/home/20231002095034/en/HomeServe-Celebrates-20-Years-of-Service-in-North-America&amp;quot; \l &amp;quot;:~:text=&amp;quot; \t &amp;quot;_blank"&gt;HomeServe Celebrates 20 Years of Service in North America&lt;/a&gt;&lt;/strong&gt;&lt;/p&gt;&lt;p&gt;&lt;a href="https://www.businesswire.com/news/home/20231002095034/en/HomeServe-Celebrates-20-Years-of-Service-in-North-America&amp;quot; \l &amp;quot;:~:text=&amp;quot; \t &amp;quot;_blank"&gt;https://www.businesswire.com/news/home/20231002095034/en/HomeServe-Celebrates-20-Years-of-Service-in-North-America&lt;/a&gt;&lt;/p&gt;&lt;p&gt;&lt;a href="https://www.homeservegroup.com/media/o3qdnf5t/homeserve-plc-annual-report-fy22.pdf&amp;quot; \l &amp;quot;:~:text=Net%20policy%20income%20%E2%80%93%20Intermediary,obligation%20to%20sell%20policies%2C%20handle&amp;quot; \t &amp;quot;_blank"&gt;&lt;img alt="Favicon" src="data:image/png;base64,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" /&gt;&lt;/a&gt;&lt;/p&gt;&lt;p&gt;&lt;a href="https://www.homeservegroup.com/media/o3qdnf5t/homeserve-plc-annual-report-fy22.pdf&amp;quot; \l &amp;quot;:~:text=Net%20policy%20income%20%E2%80%93%20Intermediary,obligation%20to%20sell%20policies%2C%20handle&amp;quot; \t &amp;quot;_blank"&gt;https://www.homeservegroup.com/media/o3qdnf5t/homeserve-plc-annual-report-fy22.pdf&lt;/a&gt;&lt;/p&gt;&lt;p&gt;&lt;a href="https://www.homeservegroup.com/media/o3qdnf5t/homeserve-plc-annual-report-fy22.pdf&amp;quot; \l &amp;quot;:~:text=Net%20policy%20income%20408,2&amp;quot; \t &amp;quot;_blank"&gt;&lt;img alt="Favicon" src="data:image/png;base64,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" /&gt;&lt;/a&gt;&lt;/p&gt;&lt;p&gt;&lt;a href="https://www.homeservegroup.com/media/o3qdnf5t/homeserve-plc-annual-report-fy22.pdf&amp;quot; \l &amp;quot;:~:text=Net%20policy%20income%20408,2&amp;quot; \t &amp;quot;_blank"&gt;https://www.homeservegroup.com/media/o3qdnf5t/homeserve-plc-annual-report-fy22.pdf&lt;/a&gt;&lt;/p&gt;&lt;p&gt;&lt;a href="https://www.homeservegroup.com/media/o3qdnf5t/homeserve-plc-annual-report-fy22.pdf&amp;quot; \l &amp;quot;:~:text=with%20adjusted%20operating%20profit%20up,sell%20marketing&amp;quot; \t &amp;quot;_blank"&gt;&lt;img alt="Favicon" src="data:image/png;base64,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" /&gt;&lt;/a&gt;&lt;/p&gt;&lt;p&gt;&lt;a href="https://www.homeservegroup.com/media/o3qdnf5t/homeserve-plc-annual-report-fy22.pdf&amp;quot; \l &amp;quot;:~:text=with%20adjusted%20operating%20profit%20up,sell%20marketing&amp;quot; \t &amp;quot;_blank"&gt;https://www.homeservegroup.com/media/o3qdnf5t/homeserve-plc-annual-report-fy22.pdf&lt;/a&gt;&lt;/p&gt;&lt;p&gt;&lt;a href="https://www.marketscreener.com/quote/stock/HOMESERVE-28642919/news/HomeServe-Annual-Report-FY21-35544178/&amp;quot; \l &amp;quot;:~:text=match%20at%20L1592%20term%20growth,build%20strategy.See%20page%2014&amp;quot; \t &amp;quot;_blank"&gt;&lt;img alt="Favicon" src="data:image/png;base64,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" /&gt;&lt;/a&gt;&lt;/p&gt;&lt;p&gt;&lt;strong&gt;&lt;a href="https://www.marketscreener.com/quote/stock/HOMESERVE-28642919/news/HomeServe-Annual-Report-FY21-35544178/&amp;quot; \l &amp;quot;:~:text=match%20at%20L1592%20term%20growth,build%20strategy.See%20page%2014&amp;quot; \t &amp;quot;_blank"&gt;HomeServe : Annual Report FY21 | MarketScreener&lt;/a&gt;&lt;/strong&gt;&lt;/p&gt;&lt;p&gt;&lt;a href="https://www.marketscreener.com/quote/stock/HOMESERVE-28642919/news/HomeServe-Annual-Report-FY21-35544178/&amp;quot; \l &amp;quot;:~:text=match%20at%20L1592%20term%20growth,build%20strategy.See%20page%2014&amp;quot; \t &amp;quot;_blank"&gt;https://www.marketscreener.com/quote/stock/HOMESERVE-28642919/news/HomeServe-Annual-Report-FY21-35544178/&lt;/a&gt;&lt;/p&gt;&lt;p&gt;&lt;a href="https://www.homeservegroup.com/media/o3qdnf5t/homeserve-plc-annual-report-fy22.pdf&amp;quot; \l &amp;quot;:~:text=and%20continued%20high%20levels%20of,future%20growth%20in%20North%20America&amp;quot; \t &amp;quot;_blank"&gt;&lt;img alt="Favicon" src="data:image/png;base64,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" /&gt;&lt;/a&gt;&lt;/p&gt;&lt;p&gt;&lt;a href="https://www.homeservegroup.com/media/o3qdnf5t/homeserve-plc-annual-report-fy22.pdf&amp;quot; \l &amp;quot;:~:text=and%20continued%20high%20levels%20of,future%20growth%20in%20North%20America&amp;quot; \t &amp;quot;_blank"&gt;https://www.homeservegroup.com/media/o3qdnf5t/homeserve-plc-annual-report-fy22.pdf&lt;/a&gt;&lt;/p&gt;&lt;p&gt;&lt;a href="https://focusedcompounding.com/wp-content/uploads/2017/05/HomeServe-1.pdf&amp;quot; \l &amp;quot;:~:text=an%2080,This&amp;quot; \t &amp;quot;_blank"&gt;&lt;img alt="Favicon" src="data:image/png;base64,iVBORw0KGgoAAAANSUhEUgAAACAAAAAgCAYAAABzenr0AAAA9ElEQVRYhe3XIU4DQRjF8V+7mwAVJEjCGTAkKBzpIeo5AArRAxAEZ0AT7sAhWsMFSINBT1qxLaKrZnebrJguYl4yZt43M3/xMvm+kcT6eL+f4BYnkVVhUaYGwBXecBntB8yOATDCpF6xivERAA4qA/TPwHQ+xmmHu/b5sk0LwDVeWyDWeMIyNcA57jRTHWqvlwbPwOAApem80PwmYYdN31D1B+AGz5qh+sUjvlMDXGgP1Q/OUj7OP8hABsgAGSADZIAMkAEGByjtp9TQ4gX7tizW9kB9W/u2q734TEBVYoEZiqhgg1XLhV8d9VXtxVrhQcd4/gdOUC2fdYCc0wAAAABJRU5ErkJggg==" /&gt;&lt;/a&gt;&lt;/p&gt;&lt;p&gt;&lt;a href="https://focusedcompounding.com/wp-content/uploads/2017/05/HomeServe-1.pdf&amp;quot; \l &amp;quot;:~:text=an%2080,This&amp;quot; \t &amp;quot;_blank"&gt;https://focusedcompounding.com/wp-content/uploads/2017/05/HomeServe-1.pdf&lt;/a&gt;&lt;/p&gt;&lt;p&gt;&lt;a href="https://focusedcompounding.com/wp-content/uploads/2017/05/HomeServe-1.pdf&amp;quot; \l &amp;quot;:~:text=expense,HomeServe%20probably&amp;quot; \t &amp;quot;_blank"&gt;&lt;img alt="Favicon" src="data:image/png;base64,iVBORw0KGgoAAAANSUhEUgAAACAAAAAgCAYAAABzenr0AAAA9ElEQVRYhe3XIU4DQRjF8V+7mwAVJEjCGTAkKBzpIeo5AArRAxAEZ0AT7sAhWsMFSINBT1qxLaKrZnebrJguYl4yZt43M3/xMvm+kcT6eL+f4BYnkVVhUaYGwBXecBntB8yOATDCpF6xivERAA4qA/TPwHQ+xmmHu/b5sk0LwDVeWyDWeMIyNcA57jRTHWqvlwbPwOAApem80PwmYYdN31D1B+AGz5qh+sUjvlMDXGgP1Q/OUj7OP8hABsgAGSADZIAMkAEGByjtp9TQ4gX7tizW9kB9W/u2q734TEBVYoEZiqhgg1XLhV8d9VXtxVrhQcd4/gdOUC2fdYCc0wAAAABJRU5ErkJggg==" /&gt;&lt;/a&gt;&lt;/p&gt;&lt;p&gt;&lt;a href="https://focusedcompounding.com/wp-content/uploads/2017/05/HomeServe-1.pdf&amp;quot; \l &amp;quot;:~:text=expense,HomeServe%20probably&amp;quot; \t &amp;quot;_blank"&gt;https://focusedcompounding.com/wp-content/uploads/2017/05/HomeServe-1.pdf&lt;/a&gt;&lt;/p&gt;&lt;p&gt;&lt;a href="https://focusedcompounding.com/wp-content/uploads/2017/05/HomeServe-1.pdf&amp;quot; \l &amp;quot;:~:text=The%20economics%20of%20an%20existing,This&amp;quot; \t &amp;quot;_blank"&gt;&lt;img alt="Favicon" src="data:image/png;base64,iVBORw0KGgoAAAANSUhEUgAAACAAAAAgCAYAAABzenr0AAAA9ElEQVRYhe3XIU4DQRjF8V+7mwAVJEjCGTAkKBzpIeo5AArRAxAEZ0AT7sAhWsMFSINBT1qxLaKrZnebrJguYl4yZt43M3/xMvm+kcT6eL+f4BYnkVVhUaYGwBXecBntB8yOATDCpF6xivERAA4qA/TPwHQ+xmmHu/b5sk0LwDVeWyDWeMIyNcA57jRTHWqvlwbPwOAApem80PwmYYdN31D1B+AGz5qh+sUjvlMDXGgP1Q/OUj7OP8hABsgAGSADZIAMkAEGByjtp9TQ4gX7tizW9kB9W/u2q734TEBVYoEZiqhgg1XLhV8d9VXtxVrhQcd4/gdOUC2fdYCc0wAAAABJRU5ErkJggg==" /&gt;&lt;/a&gt;&lt;/p&gt;&lt;p&gt;&lt;a href="https://focusedcompounding.com/wp-content/uploads/2017/05/HomeServe-1.pdf&amp;quot; \l &amp;quot;:~:text=The%20economics%20of%20an%20existing,This&amp;quot; \t &amp;quot;_blank"&gt;https://focusedcompounding.com/wp-content/uploads/2017/05/HomeServe-1.pdf&lt;/a&gt;&lt;/p&gt;&lt;p&gt;&lt;a href="https://focusedcompounding.com/wp-content/uploads/2017/05/HomeServe-1.pdf&amp;quot; \l &amp;quot;:~:text=payback%20the%20very%20high%20customer,This&amp;quot; \t &amp;quot;_blank"&gt;&lt;img alt="Favicon" src="data:image/png;base64,iVBORw0KGgoAAAANSUhEUgAAACAAAAAgCAYAAABzenr0AAAA9ElEQVRYhe3XIU4DQRjF8V+7mwAVJEjCGTAkKBzpIeo5AArRAxAEZ0AT7sAhWsMFSINBT1qxLaKrZnebrJguYl4yZt43M3/xMvm+kcT6eL+f4BYnkVVhUaYGwBXecBntB8yOATDCpF6xivERAA4qA/TPwHQ+xmmHu/b5sk0LwDVeWyDWeMIyNcA57jRTHWqvlwbPwOAApem80PwmYYdN31D1B+AGz5qh+sUjvlMDXGgP1Q/OUj7OP8hABsgAGSADZIAMkAEGByjtp9TQ4gX7tizW9kB9W/u2q734TEBVYoEZiqhgg1XLhV8d9VXtxVrhQcd4/gdOUC2fdYCc0wAAAABJRU5ErkJggg==" /&gt;&lt;/a&gt;&lt;/p&gt;&lt;p&gt;&lt;a href="https://focusedcompounding.com/wp-content/uploads/2017/05/HomeServe-1.pdf&amp;quot; \l &amp;quot;:~:text=payback%20the%20very%20high%20customer,This&amp;quot; \t &amp;quot;_blank"&gt;https://focusedcompounding.com/wp-content/uploads/2017/05/HomeServe-1.pdf&lt;/a&gt;&lt;/p&gt;&lt;p&gt;&lt;a href="https://focusedcompounding.com/wp-content/uploads/2017/05/HomeServe-1.pdf&amp;quot; \l &amp;quot;:~:text=to%20break%20even%20in%20France,cleared%2C%20new%20entrants%20always%20target&amp;quot; \t &amp;quot;_blank"&gt;&lt;img alt="Favicon" src="data:image/png;base64,iVBORw0KGgoAAAANSUhEUgAAACAAAAAgCAYAAABzenr0AAAA9ElEQVRYhe3XIU4DQRjF8V+7mwAVJEjCGTAkKBzpIeo5AArRAxAEZ0AT7sAhWsMFSINBT1qxLaKrZnebrJguYl4yZt43M3/xMvm+kcT6eL+f4BYnkVVhUaYGwBXecBntB8yOATDCpF6xivERAA4qA/TPwHQ+xmmHu/b5sk0LwDVeWyDWeMIyNcA57jRTHWqvlwbPwOAApem80PwmYYdN31D1B+AGz5qh+sUjvlMDXGgP1Q/OUj7OP8hABsgAGSADZIAMkAEGByjtp9TQ4gX7tizW9kB9W/u2q734TEBVYoEZiqhgg1XLhV8d9VXtxVrhQcd4/gdOUC2fdYCc0wAAAABJRU5ErkJggg==" /&gt;&lt;/a&gt;&lt;/p&gt;&lt;p&gt;&lt;a href="https://focusedcompounding.com/wp-content/uploads/2017/05/HomeServe-1.pdf&amp;quot; \l &amp;quot;:~:text=to%20break%20even%20in%20France,cleared%2C%20new%20entrants%20always%20target&amp;quot; \t &amp;quot;_blank"&gt;https://focusedcompounding.com/wp-content/uploads/2017/05/HomeServe-1.pdf&lt;/a&gt;&lt;/p&gt;&lt;p&gt;&lt;a href="https://focusedcompounding.com/wp-content/uploads/2017/05/HomeServe-1.pdf&amp;quot; \l &amp;quot;:~:text=pieces%20of%20mail%20in%20the,cover%20company%20overhead%2C%20pay%20for&amp;quot; \t &amp;quot;_blank"&gt;&lt;img alt="Favicon" src="data:image/png;base64,iVBORw0KGgoAAAANSUhEUgAAACAAAAAgCAYAAABzenr0AAAA9ElEQVRYhe3XIU4DQRjF8V+7mwAVJEjCGTAkKBzpIeo5AArRAxAEZ0AT7sAhWsMFSINBT1qxLaKrZnebrJguYl4yZt43M3/xMvm+kcT6eL+f4BYnkVVhUaYGwBXecBntB8yOATDCpF6xivERAA4qA/TPwHQ+xmmHu/b5sk0LwDVeWyDWeMIyNcA57jRTHWqvlwbPwOAApem80PwmYYdN31D1B+AGz5qh+sUjvlMDXGgP1Q/OUj7OP8hABsgAGSADZIAMkAEGByjtp9TQ4gX7tizW9kB9W/u2q734TEBVYoEZiqhgg1XLhV8d9VXtxVrhQcd4/gdOUC2fdYCc0wAAAABJRU5ErkJggg==" /&gt;&lt;/a&gt;&lt;/p&gt;&lt;p&gt;&lt;a href="https://focusedcompounding.com/wp-content/uploads/2017/05/HomeServe-1.pdf&amp;quot; \l &amp;quot;:~:text=pieces%20of%20mail%20in%20the,cover%20company%20overhead%2C%20pay%20for&amp;quot; \t &amp;quot;_blank"&gt;https://focusedcompounding.com/wp-content/uploads/2017/05/HomeServe-1.pdf&lt;/a&gt;&lt;/p&gt;&lt;p&gt;&lt;a href="https://www.mergersight.com/post/brookfield-s-4-1bn-acquisition-of-homeserve&amp;quot; \l &amp;quot;:~:text=North%20American%20market%20in%202003,North%20America%2C%20Spain%20and%20Japan&amp;quot; \t &amp;quot;_blank"&gt;&lt;img alt="Favicon" src="data:image/png;base64,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" /&gt;&lt;/a&gt;&lt;/p&gt;&lt;p&gt;&lt;strong&gt;&lt;a href="https://www.mergersight.com/post/brookfield-s-4-1bn-acquisition-of-homeserve&amp;quot; \l &amp;quot;:~:text=North%20American%20market%20in%202003,North%20America%2C%20Spain%20and%20Japan&amp;quot; \t &amp;quot;_blank"&gt;Brookfield’s £4.1bn Acquisition of HomeServe&lt;/a&gt;&lt;/strong&gt;&lt;/p&gt;&lt;p&gt;&lt;a href="https://www.mergersight.com/post/brookfield-s-4-1bn-acquisition-of-homeserve&amp;quot; \l &amp;quot;:~:text=North%20American%20market%20in%202003,North%20America%2C%20Spain%20and%20Japan&amp;quot; \t &amp;quot;_blank"&gt;https://www.mergersight.com/post/brookfield-s-4-1bn-acquisition-of-homeserve&lt;/a&gt;&lt;/p&gt;&lt;p&gt;&lt;a href="https://www.marketscreener.com/quote/stock/HOMESERVE-28642919/news/HomeServe-Annual-Report-FY21-35544178/&amp;quot; \l &amp;quot;:~:text=10&amp;quot; \t &amp;quot;_blank"&gt;&lt;img alt="Favicon" src="data:image/png;base64,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" /&gt;&lt;/a&gt;&lt;/p&gt;&lt;p&gt;&lt;strong&gt;&lt;a href="https://www.marketscreener.com/quote/stock/HOMESERVE-28642919/news/HomeServe-Annual-Report-FY21-35544178/&amp;quot; \l &amp;quot;:~:text=10&amp;quot; \t &amp;quot;_blank"&gt;HomeServe : Annual Report FY21 | MarketScreener&lt;/a&gt;&lt;/strong&gt;&lt;/p&gt;&lt;p&gt;&lt;a href="https://www.marketscreener.com/quote/stock/HOMESERVE-28642919/news/HomeServe-Annual-Report-FY21-35544178/&amp;quot; \l &amp;quot;:~:text=10&amp;quot; \t &amp;quot;_blank"&gt;https://www.marketscreener.com/quote/stock/HOMESERVE-28642919/news/HomeServe-Annual-Report-FY21-35544178/&lt;/a&gt;&lt;/p&gt;&lt;p&gt;&lt;a href="https://www.businesswire.com/news/home/20231002095034/en/HomeServe-Celebrates-20-Years-of-Service-in-North-America&amp;quot; \l &amp;quot;:~:text=twelve%20months&amp;quot; \t &amp;quot;_blank"&gt;&lt;img alt="Favicon" src="data:image/png;base64,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" /&gt;&lt;/a&gt;&lt;/p&gt;&lt;p&gt;&lt;strong&gt;&lt;a href="https://www.businesswire.com/news/home/20231002095034/en/HomeServe-Celebrates-20-Years-of-Service-in-North-America&amp;quot; \l &amp;quot;:~:text=twelve%20months&amp;quot; \t &amp;quot;_blank"&gt;HomeServe Celebrates 20 Years of Service in North America&lt;/a&gt;&lt;/strong&gt;&lt;/p&gt;&lt;p&gt;&lt;a href="https://www.businesswire.com/news/home/20231002095034/en/HomeServe-Celebrates-20-Years-of-Service-in-North-America&amp;quot; \l &amp;quot;:~:text=twelve%20months&amp;quot; \t &amp;quot;_blank"&gt;https://www.businesswire.com/news/home/20231002095034/en/HomeServe-Celebrates-20-Years-of-Service-in-North-America&lt;/a&gt;&lt;/p&gt;&lt;p&gt;&lt;a href="https://coladv.com/wp-content/uploads/Home-Warranty-December-2021.pdf&amp;quot; \l &amp;quot;:~:text=Frontdoor%E2%80%99s%20EBITDA%20in%20the%20quarter,and%2076&amp;quot; \t &amp;quot;_blank"&gt;&lt;img alt="Favicon" src="data:image/png;base64,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" /&gt;&lt;/a&gt;&lt;/p&gt;&lt;p&gt;&lt;strong&gt;&lt;a href="https://coladv.com/wp-content/uploads/Home-Warranty-December-2021.pdf&amp;quot; \l &amp;quot;:~:text=Frontdoor%E2%80%99s%20EBITDA%20in%20the%20quarter,and%2076&amp;quot; \t &amp;quot;_blank"&gt;Home Warranty December 2021&lt;/a&gt;&lt;/strong&gt;&lt;/p&gt;&lt;p&gt;&lt;a href="https://coladv.com/wp-content/uploads/Home-Warranty-December-2021.pdf&amp;quot; \l &amp;quot;:~:text=Frontdoor%E2%80%99s%20EBITDA%20in%20the%20quarter,and%2076&amp;quot; \t &amp;quot;_blank"&gt;https://coladv.com/wp-content/uploads/Home-Warranty-December-2021.pdf&lt;/a&gt;&lt;/p&gt;&lt;p&gt;&lt;a href="https://coladv.com/wp-content/uploads/Home-Warranty-December-2021.pdf&amp;quot; \l &amp;quot;:~:text=Frontdoor%20had%20a%20record%20quarter,and%2076&amp;quot; \t &amp;quot;_blank"&gt;&lt;img alt="Favicon" src="data:image/png;base64,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" /&gt;&lt;/a&gt;&lt;/p&gt;&lt;p&gt;&lt;strong&gt;&lt;a href="https://coladv.com/wp-content/uploads/Home-Warranty-December-2021.pdf&amp;quot; \l &amp;quot;:~:text=Frontdoor%20had%20a%20record%20quarter,and%2076&amp;quot; \t &amp;quot;_blank"&gt;Home Warranty December 2021&lt;/a&gt;&lt;/strong&gt;&lt;/p&gt;&lt;p&gt;&lt;a href="https://coladv.com/wp-content/uploads/Home-Warranty-December-2021.pdf&amp;quot; \l &amp;quot;:~:text=Frontdoor%20had%20a%20record%20quarter,and%2076&amp;quot; \t &amp;quot;_blank"&gt;https://coladv.com/wp-content/uploads/Home-Warranty-December-2021.pdf&lt;/a&gt;&lt;/p&gt;&lt;p&gt;&lt;a href="https://focusedcompounding.com/wp-content/uploads/2017/05/HomeServe-1.pdf&amp;quot; \l &amp;quot;:~:text=conventional%20accounting%20shows,customer%20is%20about%205%20years&amp;quot; \t &amp;quot;_blank"&gt;&lt;img alt="Favicon" src="data:image/png;base64,iVBORw0KGgoAAAANSUhEUgAAACAAAAAgCAYAAABzenr0AAAA9ElEQVRYhe3XIU4DQRjF8V+7mwAVJEjCGTAkKBzpIeo5AArRAxAEZ0AT7sAhWsMFSINBT1qxLaKrZnebrJguYl4yZt43M3/xMvm+kcT6eL+f4BYnkVVhUaYGwBXecBntB8yOATDCpF6xivERAA4qA/TPwHQ+xmmHu/b5sk0LwDVeWyDWeMIyNcA57jRTHWqvlwbPwOAApem80PwmYYdN31D1B+AGz5qh+sUjvlMDXGgP1Q/OUj7OP8hABsgAGSADZIAMkAEGByjtp9TQ4gX7tizW9kB9W/u2q734TEBVYoEZiqhgg1XLhV8d9VXtxVrhQcd4/gdOUC2fdYCc0wAAAABJRU5ErkJggg==" /&gt;&lt;/a&gt;&lt;/p&gt;&lt;p&gt;&lt;a href="https://focusedcompounding.com/wp-content/uploads/2017/05/HomeServe-1.pdf&amp;quot; \l &amp;quot;:~:text=conventional%20accounting%20shows,customer%20is%20about%205%20years&amp;quot; \t &amp;quot;_blank"&gt;https://focusedcompounding.com/wp-content/uploads/2017/05/HomeServe-1.pdf&lt;/a&gt;&lt;/p&gt;&lt;p&gt;&lt;a href="https://focusedcompounding.com/wp-content/uploads/2017/05/HomeServe-1.pdf&amp;quot; \l &amp;quot;:~:text=HomeServe%20targets%20a%202%20to,much%2C%20much%20higher%20than%20the&amp;quot; \t &amp;quot;_blank"&gt;&lt;img alt="Favicon" src="data:image/png;base64,iVBORw0KGgoAAAANSUhEUgAAACAAAAAgCAYAAABzenr0AAAA9ElEQVRYhe3XIU4DQRjF8V+7mwAVJEjCGTAkKBzpIeo5AArRAxAEZ0AT7sAhWsMFSINBT1qxLaKrZnebrJguYl4yZt43M3/xMvm+kcT6eL+f4BYnkVVhUaYGwBXecBntB8yOATDCpF6xivERAA4qA/TPwHQ+xmmHu/b5sk0LwDVeWyDWeMIyNcA57jRTHWqvlwbPwOAApem80PwmYYdN31D1B+AGz5qh+sUjvlMDXGgP1Q/OUj7OP8hABsgAGSADZIAMkAEGByjtp9TQ4gX7tizW9kB9W/u2q734TEBVYoEZiqhgg1XLhV8d9VXtxVrhQcd4/gdOUC2fdYCc0wAAAABJRU5ErkJggg==" /&gt;&lt;/a&gt;&lt;/p&gt;&lt;p&gt;&lt;a href="https://focusedcompounding.com/wp-content/uploads/2017/05/HomeServe-1.pdf&amp;quot; \l &amp;quot;:~:text=HomeServe%20targets%20a%202%20to,much%2C%20much%20higher%20than%20the&amp;quot; \t &amp;quot;_blank"&gt;https://focusedcompounding.com/wp-content/uploads/2017/05/HomeServe-1.pdf&lt;/a&gt;&lt;/p&gt;&lt;p&gt;&lt;a href="https://todayshomeowner.com/home-finances/guides/home-warranty-statistics-facts/&amp;quot; \l &amp;quot;:~:text=Home%20Warranty%20Cost%20%26%20Regulations,Statistics%20%26%20Facts&amp;quot; \t &amp;quot;_blank"&gt;&lt;img alt="Favicon" src="data:image/jpeg;base64,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" /&gt;&lt;/a&gt;&lt;/p&gt;&lt;p&gt;&lt;strong&gt;&lt;a href="https://todayshomeowner.com/home-finances/guides/home-warranty-statistics-facts/&amp;quot; \l &amp;quot;:~:text=Home%20Warranty%20Cost%20%26%20Regulations,Statistics%20%26%20Facts&amp;quot; \t &amp;quot;_blank"&gt;Home Warranty Statistics &amp;amp; Facts (2025) | Today's Homeowner&lt;/a&gt;&lt;/strong&gt;&lt;/p&gt;&lt;p&gt;&lt;a href="https://todayshomeowner.com/home-finances/guides/home-warranty-statistics-facts/&amp;quot; \l &amp;quot;:~:text=Home%20Warranty%20Cost%20%26%20Regulations,Statistics%20%26%20Facts&amp;quot; \t &amp;quot;_blank"&gt;https://todayshomeowner.com/home-finances/guides/home-warranty-statistics-facts/&lt;/a&gt;&lt;/p&gt;&lt;p&gt;&lt;a href="https://www.ibisworld.com/united-states/industry/home-warranty-providers/4785/&amp;quot; \l &amp;quot;:~:text=,3bn%20in%202024&amp;quot; \t &amp;quot;_blank"&gt;&lt;img alt="Favicon" src="data:image/png;base64,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" /&gt;&lt;/a&gt;&lt;/p&gt;&lt;p&gt;&lt;strong&gt;&lt;a href="https://www.ibisworld.com/united-states/industry/home-warranty-providers/4785/&amp;quot; \l &amp;quot;:~:text=,3bn%20in%202024&amp;quot; \t &amp;quot;_blank"&gt;Home Warranty Providers in the US - Market Research Report (2014 ...&lt;/a&gt;&lt;/strong&gt;&lt;/p&gt;&lt;p&gt;&lt;a href="https://www.ibisworld.com/united-states/industry/home-warranty-providers/4785/&amp;quot; \l &amp;quot;:~:text=,3bn%20in%202024&amp;quot; \t &amp;quot;_blank"&gt;https://www.ibisworld.com/united-states/industry/home-warranty-providers/4785/&lt;/a&gt;&lt;/p&gt;&lt;p&gt;&lt;a href="https://coladv.com/wp-content/uploads/Home-Warranty-December-2021.pdf&amp;quot; \l &amp;quot;:~:text=As%20with%20most%20industries%2C%20COVID,for%20contractors%20to%20develop%20new&amp;quot; \t &amp;quot;_blank"&gt;&lt;img alt="Favicon" src="data:image/png;base64,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" /&gt;&lt;/a&gt;&lt;/p&gt;&lt;p&gt;&lt;strong&gt;&lt;a href="https://coladv.com/wp-content/uploads/Home-Warranty-December-2021.pdf&amp;quot; \l &amp;quot;:~:text=As%20with%20most%20industries%2C%20COVID,for%20contractors%20to%20develop%20new&amp;quot; \t &amp;quot;_blank"&gt;Home Warranty December 2021&lt;/a&gt;&lt;/strong&gt;&lt;/p&gt;&lt;p&gt;&lt;a href="https://coladv.com/wp-content/uploads/Home-Warranty-December-2021.pdf&amp;quot; \l &amp;quot;:~:text=As%20with%20most%20industries%2C%20COVID,for%20contractors%20to%20develop%20new&amp;quot; \t &amp;quot;_blank"&gt;https://coladv.com/wp-content/uploads/Home-Warranty-December-2021.pdf&lt;/a&gt;&lt;/p&gt;&lt;p&gt;&lt;a href="https://todayshomeowner.com/home-finances/guides/home-warranty-statistics-facts/&amp;quot; \l &amp;quot;:~:text=About%2040,days%20of%20receiving%20a%20claim&amp;quot; \t &amp;quot;_blank"&gt;&lt;img alt="Favicon" src="data:image/jpeg;base64,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" /&gt;&lt;/a&gt;&lt;/p&gt;&lt;p&gt;&lt;strong&gt;&lt;a href="https://todayshomeowner.com/home-finances/guides/home-warranty-statistics-facts/&amp;quot; \l &amp;quot;:~:text=About%2040,days%20of%20receiving%20a%20claim&amp;quot; \t &amp;quot;_blank"&gt;Home Warranty Statistics &amp;amp; Facts (2025) | Today's Homeowner&lt;/a&gt;&lt;/strong&gt;&lt;/p&gt;&lt;p&gt;&lt;a href="https://todayshomeowner.com/home-finances/guides/home-warranty-statistics-facts/&amp;quot; \l &amp;quot;:~:text=About%2040,days%20of%20receiving%20a%20claim&amp;quot; \t &amp;quot;_blank"&gt;https://todayshomeowner.com/home-finances/guides/home-warranty-statistics-facts/&lt;/a&gt;&lt;/p&gt;&lt;p&gt;&lt;a href="https://www.nahb.org/blog/2023/02/aging-housing-stock&amp;quot; \l &amp;quot;:~:text=The%20median%20age%20of%20owner,occupied%20housing%20stock%20in%202021&amp;quot; \t &amp;quot;_blank"&gt;&lt;img alt="Favicon" src="data:image/png;base64,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" /&gt;&lt;/a&gt;&lt;/p&gt;&lt;p&gt;&lt;strong&gt;&lt;a href="https://www.nahb.org/blog/2023/02/aging-housing-stock&amp;quot; \l &amp;quot;:~:text=The%20median%20age%20of%20owner,occupied%20housing%20stock%20in%202021&amp;quot; \t &amp;quot;_blank"&gt;Aging Housing Stock Signals Remodeling Opportunities | NAHB&lt;/a&gt;&lt;/strong&gt;&lt;/p&gt;&lt;p&gt;&lt;a href="https://www.nahb.org/blog/2023/02/aging-housing-stock&amp;quot; \l &amp;quot;:~:text=The%20median%20age%20of%20owner,occupied%20housing%20stock%20in%202021&amp;quot; \t &amp;quot;_blank"&gt;https://www.nahb.org/blog/2023/02/aging-housing-stock&lt;/a&gt;&lt;/p&gt;&lt;p&gt;&lt;a href="https://www.parealtors.org/blog/48-of-housing-stock-dates-back-to-1980-or-earlier/&amp;quot; \l &amp;quot;:~:text=48,National%20Association%20of%20Home%20Builders&amp;quot; \t &amp;quot;_blank"&gt;&lt;img alt="Favicon" src="data:image/png;base64,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" /&gt;&lt;/a&gt;&lt;/p&gt;&lt;p&gt;&lt;strong&gt;&lt;a href="https://www.parealtors.org/blog/48-of-housing-stock-dates-back-to-1980-or-earlier/&amp;quot; \l &amp;quot;:~:text=48,National%20Association%20of%20Home%20Builders&amp;quot; \t &amp;quot;_blank"&gt;48% of Housing Stock Dates Back to 1980 or Earlier&lt;/a&gt;&lt;/strong&gt;&lt;/p&gt;&lt;p&gt;&lt;a href="https://www.parealtors.org/blog/48-of-housing-stock-dates-back-to-1980-or-earlier/&amp;quot; \l &amp;quot;:~:text=48,National%20Association%20of%20Home%20Builders&amp;quot; \t &amp;quot;_blank"&gt;https://www.parealtors.org/blog/48-of-housing-stock-dates-back-to-1980-or-earlier/&lt;/a&gt;&lt;/p&gt;&lt;p&gt;&lt;a href="https://www.nahb.org/blog/2023/02/aging-housing-stock&amp;quot; \l &amp;quot;:~:text=The%20U.S.%20owner,amenities%20or%20repair%2Freplace%20old%20components&amp;quot; \t &amp;quot;_blank"&gt;&lt;img alt="Favicon" src="data:image/png;base64,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" /&gt;&lt;/a&gt;&lt;/p&gt;&lt;p&gt;&lt;strong&gt;&lt;a href="https://www.nahb.org/blog/2023/02/aging-housing-stock&amp;quot; \l &amp;quot;:~:text=The%20U.S.%20owner,amenities%20or%20repair%2Freplace%20old%20components&amp;quot; \t &amp;quot;_blank"&gt;Aging Housing Stock Signals Remodeling Opportunities | NAHB&lt;/a&gt;&lt;/strong&gt;&lt;/p&gt;&lt;p&gt;&lt;a href="https://www.nahb.org/blog/2023/02/aging-housing-stock&amp;quot; \l &amp;quot;:~:text=The%20U.S.%20owner,amenities%20or%20repair%2Freplace%20old%20components&amp;quot; \t &amp;quot;_blank"&gt;https://www.nahb.org/blog/2023/02/aging-housing-stock&lt;/a&gt;&lt;/p&gt;&lt;p&gt;&lt;a href="https://todayshomeowner.com/home-finances/guides/home-warranty-statistics-facts/&amp;quot; \l &amp;quot;:~:text=Approximately%201,2020%20had%20home%20warranty%20coverage&amp;quot; \t &amp;quot;_blank"&gt;&lt;img alt="Favicon" src="data:image/jpeg;base64,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" /&gt;&lt;/a&gt;&lt;/p&gt;&lt;p&gt;&lt;strong&gt;&lt;a href="https://todayshomeowner.com/home-finances/guides/home-warranty-statistics-facts/&amp;quot; \l &amp;quot;:~:text=Approximately%201,2020%20had%20home%20warranty%20coverage&amp;quot; \t &amp;quot;_blank"&gt;Home Warranty Statistics &amp;amp; Facts (2025) | Today's Homeowner&lt;/a&gt;&lt;/strong&gt;&lt;/p&gt;&lt;p&gt;&lt;a href="https://todayshomeowner.com/home-finances/guides/home-warranty-statistics-facts/&amp;quot; \l &amp;quot;:~:text=Approximately%201,2020%20had%20home%20warranty%20coverage&amp;quot; \t &amp;quot;_blank"&gt;https://todayshomeowner.com/home-finances/guides/home-warranty-statistics-facts/&lt;/a&gt;&lt;/p&gt;&lt;p&gt;&lt;a href="https://disclosure.spglobal.com/ratings/en/regulatory/article/-/view/type/HTML/id/2821129&amp;quot; \l &amp;quot;:~:text=,resulting%20in%20higher%20contractor%20costs&amp;quot; \t &amp;quot;_blank"&gt;&lt;img alt="Favicon" src="data:image/png;base64,iVBORw0KGgoAAAANSUhEUgAAACAAAAAgCAMAAABEpIrGAAAAP1BMVEX////XACrIyMjWACYODg4NDQ3naYDWACfhQmD+9/j//P3lWnXnZX7WACPc3NxmZmZtbW3vnqzxpLLshJjtjZ/Nd9NuAAAAUUlEQVQ4je3RQQ6AIAxEUbSigC0gev+zklS2E9kaeOufNOkYM/1JXKGoQbIbYHMLoNx34ku4eAe4aHAKAcJvQAtAYwVyAO1Rt4MeHcNjoWPLCixwB/wamcqNAAAAAElFTkSuQmCC" /&gt;&lt;/a&gt;&lt;/p&gt;&lt;p&gt;&lt;strong&gt;&lt;a href="https://disclosure.spglobal.com/ratings/en/regulatory/article/-/view/type/HTML/id/2821129&amp;quot; \l &amp;quot;:~:text=,resulting%20in%20higher%20contractor%20costs&amp;quot; \t &amp;quot;_blank"&gt;Frontdoor Inc. Outlook Revised To Stable On Expec | S&amp;amp;P Global ...&lt;/a&gt;&lt;/strong&gt;&lt;/p&gt;&lt;p&gt;&lt;a href="https://disclosure.spglobal.com/ratings/en/regulatory/article/-/view/type/HTML/id/2821129&amp;quot; \l &amp;quot;:~:text=,resulting%20in%20higher%20contractor%20costs&amp;quot; \t &amp;quot;_blank"&gt;https://disclosure.spglobal.com/ratings/en/regulatory/article/-/view/type/HTML/id/2821129&lt;/a&gt;&lt;/p&gt;&lt;p&gt;&lt;a href="https://www.bizjournals.com/memphis/news/2022/08/07/frontdoor-hampered-housing-market-inflation.html&amp;quot; \l &amp;quot;:~:text=Frontdoor%20continues%20to%20be%20hampered,And%20executives&amp;quot; \t &amp;quot;_blank"&gt;&lt;img alt="Favicon" src="data:image/png;base64,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" /&gt;&lt;/a&gt;&lt;/p&gt;&lt;p&gt;&lt;strong&gt;&lt;a href="https://www.bizjournals.com/memphis/news/2022/08/07/frontdoor-hampered-housing-market-inflation.html&amp;quot; \l &amp;quot;:~:text=Frontdoor%20continues%20to%20be%20hampered,And%20executives&amp;quot; \t &amp;quot;_blank"&gt;Frontdoor continues to be hampered by housing market and inflation&lt;/a&gt;&lt;/strong&gt;&lt;/p&gt;&lt;p&gt;&lt;a href="https://www.bizjournals.com/memphis/news/2022/08/07/frontdoor-hampered-housing-market-inflation.html&amp;quot; \l &amp;quot;:~:text=Frontdoor%20continues%20to%20be%20hampered,And%20executives&amp;quot; \t &amp;quot;_blank"&gt;https://www.bizjournals.com/memphis/news/2022/08/07/frontdoor-hampered-housing-market-inflation.html&lt;/a&gt;&lt;/p&gt;&lt;p&gt;&lt;a href="https://www.homeservegroup.com/media/o3qdnf5t/homeserve-plc-annual-report-fy22.pdf&amp;quot; \l &amp;quot;:~:text=Our%20Membership%20policies%20give%20homeowners,friendly%20heating.%20FY22%20performance&amp;quot; \t &amp;quot;_blank"&gt;&lt;img alt="Favicon" src="data:image/png;base64,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" /&gt;&lt;/a&gt;&lt;/p&gt;&lt;p&gt;&lt;a href="https://www.homeservegroup.com/media/o3qdnf5t/homeserve-plc-annual-report-fy22.pdf&amp;quot; \l &amp;quot;:~:text=Our%20Membership%20policies%20give%20homeowners,friendly%20heating.%20FY22%20performance&amp;quot; \t &amp;quot;_blank"&gt;https://www.homeservegroup.com/media/o3qdnf5t/homeserve-plc-annual-report-fy22.pdf&lt;/a&gt;&lt;/p&gt;&lt;p&gt;&lt;a href="https://todayshomeowner.com/home-finances/guides/home-warranty-statistics-facts/&amp;quot; \l &amp;quot;:~:text=hard%20to%20pin%20down&amp;quot; \t &amp;quot;_blank"&gt;&lt;img alt="Favicon" src="data:image/jpeg;base64,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" /&gt;&lt;/a&gt;&lt;/p&gt;&lt;p&gt;&lt;strong&gt;&lt;a href="https://todayshomeowner.com/home-finances/guides/home-warranty-statistics-facts/&amp;quot; \l &amp;quot;:~:text=hard%20to%20pin%20down&amp;quot; \t &amp;quot;_blank"&gt;Home Warranty Statistics &amp;amp; Facts (2025) | Today's Homeowner&lt;/a&gt;&lt;/strong&gt;&lt;/p&gt;&lt;p&gt;&lt;a href="https://todayshomeowner.com/home-finances/guides/home-warranty-statistics-facts/&amp;quot; \l &amp;quot;:~:text=hard%20to%20pin%20down&amp;quot; \t &amp;quot;_blank"&gt;https://todayshomeowner.com/home-finances/guides/home-warranty-statistics-facts/&lt;/a&gt;&lt;/p&gt;&lt;p&gt;&lt;a href="https://www.businesswire.com/news/home/20231002095034/en/HomeServe-Celebrates-20-Years-of-Service-in-North-America&amp;quot; \l &amp;quot;:~:text=With%20access%20to%20a%20repair,financially%20for%20inevitable%20home%20emergencies&amp;quot; \t &amp;quot;_blank"&gt;&lt;img alt="Favicon" src="data:image/png;base64,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" /&gt;&lt;/a&gt;&lt;/p&gt;&lt;p&gt;&lt;strong&gt;&lt;a href="https://www.businesswire.com/news/home/20231002095034/en/HomeServe-Celebrates-20-Years-of-Service-in-North-America&amp;quot; \l &amp;quot;:~:text=With%20access%20to%20a%20repair,financially%20for%20inevitable%20home%20emergencies&amp;quot; \t &amp;quot;_blank"&gt;HomeServe Celebrates 20 Years of Service in North America&lt;/a&gt;&lt;/strong&gt;&lt;/p&gt;&lt;p&gt;&lt;a href="https://www.businesswire.com/news/home/20231002095034/en/HomeServe-Celebrates-20-Years-of-Service-in-North-America&amp;quot; \l &amp;quot;:~:text=With%20access%20to%20a%20repair,financially%20for%20inevitable%20home%20emergencies&amp;quot; \t &amp;quot;_blank"&gt;https://www.businesswire.com/news/home/20231002095034/en/HomeServe-Celebrates-20-Years-of-Service-in-North-America&lt;/a&gt;&lt;/p&gt;&lt;p&gt;&lt;a href="https://coladv.com/wp-content/uploads/Home-Warranty-December-2021.pdf&amp;quot; \l &amp;quot;:~:text=FTDR%20has%20increased%20its%20market,over%20%243%20billion%20in%20claims&amp;quot; \t &amp;quot;_blank"&gt;&lt;img alt="Favicon" src="data:image/png;base64,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" /&gt;&lt;/a&gt;&lt;/p&gt;&lt;p&gt;&lt;strong&gt;&lt;a href="https://coladv.com/wp-content/uploads/Home-Warranty-December-2021.pdf&amp;quot; \l &amp;quot;:~:text=FTDR%20has%20increased%20its%20market,over%20%243%20billion%20in%20claims&amp;quot; \t &amp;quot;_blank"&gt;Home Warranty December 2021&lt;/a&gt;&lt;/strong&gt;&lt;/p&gt;&lt;p&gt;&lt;a href="https://coladv.com/wp-content/uploads/Home-Warranty-December-2021.pdf&amp;quot; \l &amp;quot;:~:text=FTDR%20has%20increased%20its%20market,over%20%243%20billion%20in%20claims&amp;quot; \t &amp;quot;_blank"&gt;https://coladv.com/wp-content/uploads/Home-Warranty-December-2021.pdf&lt;/a&gt;&lt;/p&gt;&lt;p&gt;&lt;a href="https://chartwellinc.com/solutions-hub/cinch/&amp;quot; \l &amp;quot;:~:text=Cinch%20Home%20Services%20,experience%20specializing%20in%20affinity&amp;quot; \t &amp;quot;_blank"&gt;&lt;img alt="Favicon" src="data:image/png;base64,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" /&gt;&lt;/a&gt;&lt;/p&gt;&lt;p&gt;&lt;strong&gt;&lt;a href="https://chartwellinc.com/solutions-hub/cinch/&amp;quot; \l &amp;quot;:~:text=Cinch%20Home%20Services%20,experience%20specializing%20in%20affinity&amp;quot; \t &amp;quot;_blank"&gt;Cinch Home Services - Chartwellinc&lt;/a&gt;&lt;/strong&gt;&lt;/p&gt;&lt;p&gt;&lt;a href="https://chartwellinc.com/solutions-hub/cinch/&amp;quot; \l &amp;quot;:~:text=Cinch%20Home%20Services%20,experience%20specializing%20in%20affinity&amp;quot; \t &amp;quot;_blank"&gt;https://chartwellinc.com/solutions-hub/cinch/&lt;/a&gt;&lt;/p&gt;&lt;p&gt;&lt;a href="https://growjo.com/company/Cinch_Home_Services&amp;quot; \l &amp;quot;:~:text=Growjo%20growjo,5M%20and%20580%20employees&amp;quot; \t &amp;quot;_blank"&gt;&lt;img alt="Favicon" src="data:image/png;base64,iVBORw0KGgoAAAANSUhEUgAAACAAAAAgCAMAAABEpIrGAAAAS1BMVEVHcEwoZYoZFjP9pRkcHTgcHTiI090cHTgcHTgcHTgGETkKACEqaI4sPFAiWH2BVy9vrbtTOzReoLVxTTG/fifbjyEqapDwnB1ysLsx81pfAAAACnRSTlMA////nv//TMq3oA+D9AAAALtJREFUOI2Fk9EOgyAMRaHKNJ1TmTr3/1+6Yhy0ReQ+Ec/x1mBqjOl6V0jfGUpbwiEtvX/HnetMsf+cYu65c1IAlisBXiwXwnN+pMy5IPjbZoLk46AFxa0WNLcfKcBX8byBxYaoBnEbh5B9pBbyBkDKXYOfKL7cgFtDmbA8ohHCMIIUcCK8RyHyJKy8IfEkHHzzEATG/wIuzb4uiAEA5/FfeH/eAp05jyP4M36+umqZulBdnOrqVZe3tv4/+08Wj/2tRQwAAAAASUVORK5CYII=" /&gt;&lt;/a&gt;&lt;/p&gt;&lt;p&gt;&lt;strong&gt;&lt;a href="https://growjo.com/company/Cinch_Home_Services&amp;quot; \l &amp;quot;:~:text=Growjo%20growjo,5M%20and%20580%20employees&amp;quot; \t &amp;quot;_blank"&gt;Cinch Home Services: Revenue, Competitors, Alternatives - Growjo&lt;/a&gt;&lt;/strong&gt;&lt;/p&gt;&lt;p&gt;&lt;a href="https://growjo.com/company/Cinch_Home_Services&amp;quot; \l &amp;quot;:~:text=Growjo%20growjo,5M%20and%20580%20employees&amp;quot; \t &amp;quot;_blank"&gt;https://growjo.com/company/Cinch_Home_Services&lt;/a&gt;&lt;/p&gt;&lt;p&gt;&lt;a href="https://www.glassdoor.com/Overview/Working-at-Cinch-Home-Services-EI_IE255710.11,30.htm&amp;quot; \l &amp;quot;:~:text=Working%20at%20Cinch%20Home%20Services,USD%29&amp;quot; \t &amp;quot;_blank"&gt;&lt;img alt="Favicon" src="data:image/png;base64,iVBORw0KGgoAAAANSUhEUgAAACAAAAAgCAMAAABEpIrGAAAAYFBMVEX///8AomSi3Mbe8+vw+fYAomVUvpUmrXfx+vf0+/lkxaBbwpr6/fwRp22X2L4LqXB4zKzG6dsysn/P7eKz4tDm9u9CuInM7OC/6NiA0LGH0rVewpyR1rxxyqfq9/Iqrnrw0/o/AAAAxUlEQVQ4jdWS2Q7CIBBFO9Bh70YLrXbx//9SpDGRGuqjel4gMydhcoei+EuMOe/Lngy9O5HKmnO/jvJEaADQ1llDTrOtgtFnXzGCXjjgdUursowIY6QQkwdULhG2WkXarmuV0hyB0USgcxWxhNhwIOBRYAgPOCE8Xr4hxCGjYPdx51TYFq21xyB0q44saVCFLEOAFdwGI/bI3nYhy4kB+PFYfyJa1iBUhw284EK60DCa3aGzjWWE5tphhJp0VOT7n//qT3MHCBUJ+O/OFUQAAAAASUVORK5CYII=" /&gt;&lt;/a&gt;&lt;/p&gt;&lt;p&gt;&lt;strong&gt;&lt;a href="https://www.glassdoor.com/Overview/Working-at-Cinch-Home-Services-EI_IE255710.11,30.htm&amp;quot; \l &amp;quot;:~:text=Working%20at%20Cinch%20Home%20Services,USD%29&amp;quot; \t &amp;quot;_blank"&gt;Working at Cinch Home Services - Glassdoor&lt;/a&gt;&lt;/strong&gt;&lt;/p&gt;&lt;p&gt;&lt;a href="https://www.glassdoor.com/Overview/Working-at-Cinch-Home-Services-EI_IE255710.11,30.htm&amp;quot; \l &amp;quot;:~:text=Working%20at%20Cinch%20Home%20Services,USD%29&amp;quot; \t &amp;quot;_blank"&gt;https://www.glassdoor.com/Overview/Working-at-Cinch-Home-Services-EI_IE255710.11,30.htm&lt;/a&gt;&lt;/p&gt;&lt;p&gt;&lt;a href="https://www.cbinsights.com/company/cinch-home-services/financials&amp;quot; \l &amp;quot;:~:text=Cinch%20Home%20Services%20acquired%201,Fixd%20on%20May%2010%2C%202021&amp;quot; \t &amp;quot;_blank"&gt;&lt;img alt="Favicon" src="data:image/png;base64,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" /&gt;&lt;/a&gt;&lt;/p&gt;&lt;p&gt;&lt;strong&gt;&lt;a href="https://www.cbinsights.com/company/cinch-home-services/financials&amp;quot; \l &amp;quot;:~:text=Cinch%20Home%20Services%20acquired%201,Fixd%20on%20May%2010%2C%202021&amp;quot; \t &amp;quot;_blank"&gt;Cinch Home Services Acquisitions - CB Insights&lt;/a&gt;&lt;/strong&gt;&lt;/p&gt;&lt;p&gt;&lt;a href="https://www.cbinsights.com/company/cinch-home-services/financials&amp;quot; \l &amp;quot;:~:text=Cinch%20Home%20Services%20acquired%201,Fixd%20on%20May%2010%2C%202021&amp;quot; \t &amp;quot;_blank"&gt;https://www.cbinsights.com/company/cinch-home-services/financials&lt;/a&gt;&lt;/p&gt;&lt;p&gt;&lt;a href="https://coladv.com/wp-content/uploads/Home-Warranty-December-2021.pdf&amp;quot; \l &amp;quot;:~:text=Financial%20Corporation%20,a%20member%20of%20the&amp;quot; \t &amp;quot;_blank"&gt;&lt;img alt="Favicon" src="data:image/png;base64,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" /&gt;&lt;/a&gt;&lt;/p&gt;&lt;p&gt;&lt;strong&gt;&lt;a href="https://coladv.com/wp-content/uploads/Home-Warranty-December-2021.pdf&amp;quot; \l &amp;quot;:~:text=Financial%20Corporation%20,a%20member%20of%20the&amp;quot; \t &amp;quot;_blank"&gt;Home Warranty December 2021&lt;/a&gt;&lt;/strong&gt;&lt;/p&gt;&lt;p&gt;&lt;a href="https://coladv.com/wp-content/uploads/Home-Warranty-December-2021.pdf&amp;quot; \l &amp;quot;:~:text=Financial%20Corporation%20,a%20member%20of%20the&amp;quot; \t &amp;quot;_blank"&gt;https://coladv.com/wp-content/uploads/Home-Warranty-December-2021.pdf&lt;/a&gt;&lt;/p&gt;&lt;p&gt;&lt;a href="https://coladv.com/wp-content/uploads/Home-Warranty-December-2021.pdf&amp;quot; \l &amp;quot;:~:text=services%20partners,10&amp;quot; \t &amp;quot;_blank"&gt;&lt;img alt="Favicon" src="data:image/png;base64,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" /&gt;&lt;/a&gt;&lt;/p&gt;&lt;p&gt;&lt;strong&gt;&lt;a href="https://coladv.com/wp-content/uploads/Home-Warranty-December-2021.pdf&amp;quot; \l &amp;quot;:~:text=services%20partners,10&amp;quot; \t &amp;quot;_blank"&gt;Home Warranty December 2021&lt;/a&gt;&lt;/strong&gt;&lt;/p&gt;&lt;p&gt;&lt;a href="https://coladv.com/wp-content/uploads/Home-Warranty-December-2021.pdf&amp;quot; \l &amp;quot;:~:text=services%20partners,10&amp;quot; \t &amp;quot;_blank"&gt;https://coladv.com/wp-content/uploads/Home-Warranty-December-2021.pdf&lt;/a&gt;&lt;/p&gt;&lt;p&gt;&lt;a href="https://coladv.com/wp-content/uploads/Home-Warranty-December-2021.pdf&amp;quot; \l &amp;quot;:~:text=Old%20Republic%20Home%20Protection%20operates,maintenance%20plans%20nationally%20through%20the&amp;quot; \t &amp;quot;_blank"&gt;&lt;img alt="Favicon" src="data:image/png;base64,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" /&gt;&lt;/a&gt;&lt;/p&gt;&lt;p&gt;&lt;strong&gt;&lt;a href="https://coladv.com/wp-content/uploads/Home-Warranty-December-2021.pdf&amp;quot; \l &amp;quot;:~:text=Old%20Republic%20Home%20Protection%20operates,maintenance%20plans%20nationally%20through%20the&amp;quot; \t &amp;quot;_blank"&gt;Home Warranty December 2021&lt;/a&gt;&lt;/strong&gt;&lt;/p&gt;&lt;p&gt;&lt;a href="https://coladv.com/wp-content/uploads/Home-Warranty-December-2021.pdf&amp;quot; \l &amp;quot;:~:text=Old%20Republic%20Home%20Protection%20operates,maintenance%20plans%20nationally%20through%20the&amp;quot; \t &amp;quot;_blank"&gt;https://coladv.com/wp-content/uploads/Home-Warranty-December-2021.pdf&lt;/a&gt;&lt;/p&gt;&lt;p&gt;&lt;a href="https://coladv.com/wp-content/uploads/Home-Warranty-December-2021.pdf&amp;quot; \l &amp;quot;:~:text=Fidelity%20National%20Home%20Warranty%20is,Texas%2C%20Colorado%2C%20Washington%2C%20and%20Oregon&amp;quot; \t &amp;quot;_blank"&gt;&lt;img alt="Favicon" src="data:image/png;base64,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" /&gt;&lt;/a&gt;&lt;/p&gt;&lt;p&gt;&lt;strong&gt;&lt;a href="https://coladv.com/wp-content/uploads/Home-Warranty-December-2021.pdf&amp;quot; \l &amp;quot;:~:text=Fidelity%20National%20Home%20Warranty%20is,Texas%2C%20Colorado%2C%20Washington%2C%20and%20Oregon&amp;quot; \t &amp;quot;_blank"&gt;Home Warranty December 2021&lt;/a&gt;&lt;/strong&gt;&lt;/p&gt;&lt;p&gt;&lt;a href="https://coladv.com/wp-content/uploads/Home-Warranty-December-2021.pdf&amp;quot; \l &amp;quot;:~:text=Fidelity%20National%20Home%20Warranty%20is,Texas%2C%20Colorado%2C%20Washington%2C%20and%20Oregon&amp;quot; \t &amp;quot;_blank"&gt;https://coladv.com/wp-content/uploads/Home-Warranty-December-2021.pdf&lt;/a&gt;&lt;/p&gt;&lt;p&gt;&lt;a href="https://www.apax.com/news-views/american-water-announces-agreement-to-sell-its-homeowner-services-group-to-funds-advised-by-apax-partners/&amp;quot; \l &amp;quot;:~:text=It%20has%20agreed%20to%20sell,275%20billion&amp;quot; \t &amp;quot;_blank"&gt;&lt;img alt="Favicon" src="data:image/png;base64,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" /&gt;&lt;/a&gt;&lt;/p&gt;&lt;p&gt;&lt;strong&gt;&lt;a href="https://www.apax.com/news-views/american-water-announces-agreement-to-sell-its-homeowner-services-group-to-funds-advised-by-apax-partners/&amp;quot; \l &amp;quot;:~:text=It%20has%20agreed%20to%20sell,275%20billion&amp;quot; \t &amp;quot;_blank"&gt;American Water Announces Agreement to Sell its Homeowner ...&lt;/a&gt;&lt;/strong&gt;&lt;/p&gt;&lt;p&gt;&lt;a href="https://www.apax.com/news-views/american-water-announces-agreement-to-sell-its-homeowner-services-group-to-funds-advised-by-apax-partners/&amp;quot; \l &amp;quot;:~:text=It%20has%20agreed%20to%20sell,275%20billion&amp;quot; \t &amp;quot;_blank"&gt;https://www.apax.com/news-views/american-water-announces-agreement-to-sell-its-homeowner-services-group-to-funds-advised-by-apax-partners/&lt;/a&gt;&lt;/p&gt;&lt;p&gt;&lt;a href="https://coladv.com/wp-content/uploads/Home-Warranty-December-2021.pdf&amp;quot; \l &amp;quot;:~:text=Historically%20the%20largest%20ten%20players,of%20the%20larger%20players%20include&amp;quot; \t &amp;quot;_blank"&gt;&lt;img alt="Favicon" src="data:image/png;base64,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" /&gt;&lt;/a&gt;&lt;/p&gt;&lt;p&gt;&lt;strong&gt;&lt;a href="https://coladv.com/wp-content/uploads/Home-Warranty-December-2021.pdf&amp;quot; \l &amp;quot;:~:text=Historically%20the%20largest%20ten%20players,of%20the%20larger%20players%20include&amp;quot; \t &amp;quot;_blank"&gt;Home Warranty December 2021&lt;/a&gt;&lt;/strong&gt;&lt;/p&gt;&lt;p&gt;&lt;a href="https://coladv.com/wp-content/uploads/Home-Warranty-December-2021.pdf&amp;quot; \l &amp;quot;:~:text=Historically%20the%20largest%20ten%20players,of%20the%20larger%20players%20include&amp;quot; \t &amp;quot;_blank"&gt;https://coladv.com/wp-content/uploads/Home-Warranty-December-2021.pdf&lt;/a&gt;&lt;/p&gt;&lt;p&gt;&lt;a href="https://www.hellosuper.com/news/super-series-c&amp;quot; \l &amp;quot;:~:text=Fargo%20www,Other%20new%20investors&amp;quot; \t &amp;quot;_blank"&gt;&lt;img alt="Favicon" src="data:image/png;base64,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" /&gt;&lt;/a&gt;&lt;/p&gt;&lt;p&gt;&lt;strong&gt;&lt;a href="https://www.hellosuper.com/news/super-series-c&amp;quot; \l &amp;quot;:~:text=Fargo%20www,Other%20new%20investors&amp;quot; \t &amp;quot;_blank"&gt;Super Raises $50 Million Series C Round Led by Wells Fargo&lt;/a&gt;&lt;/strong&gt;&lt;/p&gt;&lt;p&gt;&lt;a href="https://www.hellosuper.com/news/super-series-c&amp;quot; \l &amp;quot;:~:text=Fargo%20www,Other%20new%20investors&amp;quot; \t &amp;quot;_blank"&gt;https://www.hellosuper.com/news/super-series-c&lt;/a&gt;&lt;/p&gt;&lt;p&gt;&lt;a href="https://focusedcompounding.com/wp-content/uploads/2017/05/HomeServe-1.pdf&amp;quot; \l &amp;quot;:~:text=insurers%20lack%20expertise%20in%20managing,sub%20contractors%2C%20granting%20franchises%2C%20and&amp;quot; \t &amp;quot;_blank"&gt;&lt;img alt="Favicon" src="data:image/png;base64,iVBORw0KGgoAAAANSUhEUgAAACAAAAAgCAYAAABzenr0AAAA9ElEQVRYhe3XIU4DQRjF8V+7mwAVJEjCGTAkKBzpIeo5AArRAxAEZ0AT7sAhWsMFSINBT1qxLaKrZnebrJguYl4yZt43M3/xMvm+kcT6eL+f4BYnkVVhUaYGwBXecBntB8yOATDCpF6xivERAA4qA/TPwHQ+xmmHu/b5sk0LwDVeWyDWeMIyNcA57jRTHWqvlwbPwOAApem80PwmYYdN31D1B+AGz5qh+sUjvlMDXGgP1Q/OUj7OP8hABsgAGSADZIAMkAEGByjtp9TQ4gX7tizW9kB9W/u2q734TEBVYoEZiqhgg1XLhV8d9VXtxVrhQcd4/gdOUC2fdYCc0wAAAABJRU5ErkJggg==" /&gt;&lt;/a&gt;&lt;/p&gt;&lt;p&gt;&lt;a href="https://focusedcompounding.com/wp-content/uploads/2017/05/HomeServe-1.pdf&amp;quot; \l &amp;quot;:~:text=insurers%20lack%20expertise%20in%20managing,sub%20contractors%2C%20granting%20franchises%2C%20and&amp;quot; \t &amp;quot;_blank"&gt;https://focusedcompounding.com/wp-content/uploads/2017/05/HomeServe-1.pdf&lt;/a&gt;&lt;/p&gt;&lt;p&gt;&lt;a href="https://focusedcompounding.com/wp-content/uploads/2017/05/HomeServe-1.pdf&amp;quot; \l &amp;quot;:~:text=where%20HomeServe%20is%20established,or%20more%20in%20profits%2C%2020&amp;quot; \t &amp;quot;_blank"&gt;&lt;img alt="Favicon" src="data:image/png;base64,iVBORw0KGgoAAAANSUhEUgAAACAAAAAgCAYAAABzenr0AAAA9ElEQVRYhe3XIU4DQRjF8V+7mwAVJEjCGTAkKBzpIeo5AArRAxAEZ0AT7sAhWsMFSINBT1qxLaKrZnebrJguYl4yZt43M3/xMvm+kcT6eL+f4BYnkVVhUaYGwBXecBntB8yOATDCpF6xivERAA4qA/TPwHQ+xmmHu/b5sk0LwDVeWyDWeMIyNcA57jRTHWqvlwbPwOAApem80PwmYYdN31D1B+AGz5qh+sUjvlMDXGgP1Q/OUj7OP8hABsgAGSADZIAMkAEGByjtp9TQ4gX7tizW9kB9W/u2q734TEBVYoEZiqhgg1XLhV8d9VXtxVrhQcd4/gdOUC2fdYCc0wAAAABJRU5ErkJggg==" /&gt;&lt;/a&gt;&lt;/p&gt;&lt;p&gt;&lt;a href="https://focusedcompounding.com/wp-content/uploads/2017/05/HomeServe-1.pdf&amp;quot; \l &amp;quot;:~:text=where%20HomeServe%20is%20established,or%20more%20in%20profits%2C%2020&amp;quot; \t &amp;quot;_blank"&gt;https://focusedcompounding.com/wp-content/uploads/2017/05/HomeServe-1.pdf&lt;/a&gt;&lt;/p&gt;&lt;p&gt;&lt;a href="https://todayshomeowner.com/home-finances/guides/home-warranty-statistics-facts/&amp;quot; \l &amp;quot;:~:text=Average%20Home%20Warranty%20Cost%20%26,Deductibles&amp;quot; \t &amp;quot;_blank"&gt;&lt;img alt="Favicon" src="data:image/jpeg;base64,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" /&gt;&lt;/a&gt;&lt;/p&gt;&lt;p&gt;&lt;strong&gt;&lt;a href="https://todayshomeowner.com/home-finances/guides/home-warranty-statistics-facts/&amp;quot; \l &amp;quot;:~:text=Average%20Home%20Warranty%20Cost%20%26,Deductibles&amp;quot; \t &amp;quot;_blank"&gt;Home Warranty Statistics &amp;amp; Facts (2025) | Today's Homeowner&lt;/a&gt;&lt;/strong&gt;&lt;/p&gt;&lt;p&gt;&lt;a href="https://todayshomeowner.com/home-finances/guides/home-warranty-statistics-facts/&amp;quot; \l &amp;quot;:~:text=Average%20Home%20Warranty%20Cost%20%26,Deductibles&amp;quot; \t &amp;quot;_blank"&gt;https://todayshomeowner.com/home-finances/guides/home-warranty-statistics-facts/&lt;/a&gt;&lt;/p&gt;&lt;p&gt;&lt;a href="https://todayshomeowner.com/home-finances/guides/home-warranty-statistics-facts/&amp;quot; \l &amp;quot;:~:text=Home%20warranty%20deductibles%2C%20or%20service,companies%20charge%20a%20%2475%20deductible&amp;quot; \t &amp;quot;_blank"&gt;&lt;img alt="Favicon" src="data:image/jpeg;base64,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" /&gt;&lt;/a&gt;&lt;/p&gt;&lt;p&gt;&lt;strong&gt;&lt;a href="https://todayshomeowner.com/home-finances/guides/home-warranty-statistics-facts/&amp;quot; \l &amp;quot;:~:text=Home%20warranty%20deductibles%2C%20or%20service,companies%20charge%20a%20%2475%20deductible&amp;quot; \t &amp;quot;_blank"&gt;Home Warranty Statistics &amp;amp; Facts (2025) | Today's Homeowner&lt;/a&gt;&lt;/strong&gt;&lt;/p&gt;&lt;p&gt;&lt;a href="https://todayshomeowner.com/home-finances/guides/home-warranty-statistics-facts/&amp;quot; \l &amp;quot;:~:text=Home%20warranty%20deductibles%2C%20or%20service,companies%20charge%20a%20%2475%20deductible&amp;quot; \t &amp;quot;_blank"&gt;https://todayshomeowner.com/home-finances/guides/home-warranty-statistics-facts/&lt;/a&gt;&lt;/p&gt;&lt;p&gt;&lt;a href="https://todayshomeowner.com/home-finances/guides/home-warranty-statistics-facts/&amp;quot; \l &amp;quot;:~:text=Between%202019%20and%202020%2C%20the,to%203.8&amp;quot; \t &amp;quot;_blank"&gt;&lt;img alt="Favicon" src="data:image/jpeg;base64,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" /&gt;&lt;/a&gt;&lt;/p&gt;&lt;p&gt;&lt;strong&gt;&lt;a href="https://todayshomeowner.com/home-finances/guides/home-warranty-statistics-facts/&amp;quot; \l &amp;quot;:~:text=Between%202019%20and%202020%2C%20the,to%203.8&amp;quot; \t &amp;quot;_blank"&gt;Home Warranty Statistics &amp;amp; Facts (2025) | Today's Homeowner&lt;/a&gt;&lt;/strong&gt;&lt;/p&gt;&lt;p&gt;&lt;a href="https://todayshomeowner.com/home-finances/guides/home-warranty-statistics-facts/&amp;quot; \l &amp;quot;:~:text=Between%202019%20and%202020%2C%20the,to%203.8&amp;quot; \t &amp;quot;_blank"&gt;https://todayshomeowner.com/home-finances/guides/home-warranty-statistics-facts/&lt;/a&gt;&lt;/p&gt;&lt;p&gt;&lt;a href="https://www.computerweekly.com/news/450422417/Legal-General-picks-HomeServes-IoT-LeakBot-to-protect-homeowners&amp;quot; \l &amp;quot;:~:text=Legal%20%26%20General%20picks%20HomeServe%27s,technology%20and%20lower%20customer%20premiums&amp;quot; \t &amp;quot;_blank"&gt;&lt;img alt="Favicon" src="data:image/png;base64,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" /&gt;&lt;/a&gt;&lt;/p&gt;&lt;p&gt;&lt;strong&gt;&lt;a href="https://www.computerweekly.com/news/450422417/Legal-General-picks-HomeServes-IoT-LeakBot-to-protect-homeowners&amp;quot; \l &amp;quot;:~:text=Legal%20%26%20General%20picks%20HomeServe%27s,technology%20and%20lower%20customer%20premiums&amp;quot; \t &amp;quot;_blank"&gt;Legal &amp;amp; General picks HomeServe's IoT LeakBot to protect ...&lt;/a&gt;&lt;/strong&gt;&lt;/p&gt;&lt;p&gt;&lt;a href="https://www.computerweekly.com/news/450422417/Legal-General-picks-HomeServes-IoT-LeakBot-to-protect-homeowners&amp;quot; \l &amp;quot;:~:text=Legal%20%26%20General%20picks%20HomeServe%27s,technology%20and%20lower%20customer%20premiums&amp;quot; \t &amp;quot;_blank"&gt;https://www.computerweekly.com/news/450422417/Legal-General-picks-HomeServes-IoT-LeakBot-to-protect-homeowners&lt;/a&gt;&lt;/p&gt;&lt;p&gt;&lt;a href="https://www.firstenergycorp.com/newsroom/news_articles/firstenergy-home-now-offers-home-repair-service-plans-through-ho.html&amp;quot; \l &amp;quot;:~:text=FirstEnergy%20Home%20Now%20Offers%20Home,hotline%3B%20Priority%20repair%20status&amp;quot; \t &amp;quot;_blank"&gt;&lt;img alt="Favicon" src="data:image/png;base64,iVBORw0KGgoAAAANSUhEUgAAACAAAAAgCAMAAABEpIrGAAAAP1BMVEUAWKn////M3u4GXKuZvN1ak8czebq91Olmm8uTuNsncraErta0zubS4vClxOFRjcTn7/fw9fo/gb5FhcDG2uw5J/D/AAAAaUlEQVQ4je3QyQ6AIAxFUSiDDKKg/P+3WgIbEm03Lrnrk/SlQqxWv6b3JHsJ4NDanVZNQL6UN+0sBXrgTSBBq2wCsEyQcUjZy/lKgMHuCCRohZhpgJnEgIl8/FdFBuCWygChPANwSUHwAOYVAps78TDAAAAAAElFTkSuQmCC" /&gt;&lt;/a&gt;&lt;/p&gt;&lt;p&gt;&lt;strong&gt;&lt;a href="https://www.firstenergycorp.com/newsroom/news_articles/firstenergy-home-now-offers-home-repair-service-plans-through-ho.html&amp;quot; \l &amp;quot;:~:text=FirstEnergy%20Home%20Now%20Offers%20Home,hotline%3B%20Priority%20repair%20status&amp;quot; \t &amp;quot;_blank"&gt;FirstEnergy Home Now Offers Home Repair Service Plans through ...&lt;/a&gt;&lt;/strong&gt;&lt;/p&gt;&lt;p&gt;&lt;a href="https://www.firstenergycorp.com/newsroom/news_articles/firstenergy-home-now-offers-home-repair-service-plans-through-ho.html&amp;quot; \l &amp;quot;:~:text=FirstEnergy%20Home%20Now%20Offers%20Home,hotline%3B%20Priority%20repair%20status&amp;quot; \t &amp;quot;_blank"&gt;https://www.firstenergycorp.com/newsroom/news_articles/firstenergy-home-now-offers-home-repair-service-plans-through-ho.html&lt;/a&gt;&lt;/p&gt;&lt;p&gt;&lt;a href="https://todayshomeowner.com/home-finances/guides/home-warranty-statistics-facts/&amp;quot; \l &amp;quot;:~:text=Home%20warranties%20are%20service%20contracts,come%20along%20with%20home%20warranties&amp;quot; \t &amp;quot;_blank"&gt;&lt;img alt="Favicon" src="data:image/jpeg;base64,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" /&gt;&lt;/a&gt;&lt;/p&gt;&lt;p&gt;&lt;strong&gt;&lt;a href="https://todayshomeowner.com/home-finances/guides/home-warranty-statistics-facts/&amp;quot; \l &amp;quot;:~:text=Home%20warranties%20are%20service%20contracts,come%20along%20with%20home%20warranties&amp;quot; \t &amp;quot;_blank"&gt;Home Warranty Statistics &amp;amp; Facts (2025) | Today's Homeowner&lt;/a&gt;&lt;/strong&gt;&lt;/p&gt;&lt;p&gt;&lt;a href="https://todayshomeowner.com/home-finances/guides/home-warranty-statistics-facts/&amp;quot; \l &amp;quot;:~:text=Home%20warranties%20are%20service%20contracts,come%20along%20with%20home%20warranties&amp;quot; \t &amp;quot;_blank"&gt;https://todayshomeowner.com/home-finances/guides/home-warranty-statistics-facts/&lt;/a&gt;&lt;/p&gt;&lt;p&gt;&lt;a href="https://coladv.com/wp-content/uploads/Home-Warranty-December-2021.pdf&amp;quot; \l &amp;quot;:~:text=and%20EBITDA%20margins%20of%2018,Some%20of%20the&amp;quot; \t &amp;quot;_blank"&gt;&lt;img alt="Favicon" src="data:image/png;base64,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" /&gt;&lt;/a&gt;&lt;/p&gt;&lt;p&gt;&lt;strong&gt;&lt;a href="https://coladv.com/wp-content/uploads/Home-Warranty-December-2021.pdf&amp;quot; \l &amp;quot;:~:text=and%20EBITDA%20margins%20of%2018,Some%20of%20the&amp;quot; \t &amp;quot;_blank"&gt;Home Warranty December 2021&lt;/a&gt;&lt;/strong&gt;&lt;/p&gt;&lt;p&gt;&lt;a href="https://coladv.com/wp-content/uploads/Home-Warranty-December-2021.pdf&amp;quot; \l &amp;quot;:~:text=and%20EBITDA%20margins%20of%2018,Some%20of%20the&amp;quot; \t &amp;quot;_blank"&gt;https://coladv.com/wp-content/uploads/Home-Warranty-December-2021.pdf&lt;/a&gt;&lt;/p&gt;&lt;p&gt;&lt;a href="https://leakbot.io/en/&amp;quot; \l &amp;quot;:~:text=LeakBot%20is%20the%20world%27s%20first,and%20business%20case%20for&amp;quot; \t &amp;quot;_blank"&gt;&lt;img alt="Favicon" src="data:image/png;base64,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" /&gt;&lt;/a&gt;&lt;/p&gt;&lt;p&gt;&lt;strong&gt;&lt;a href="https://leakbot.io/en/&amp;quot; \l &amp;quot;:~:text=LeakBot%20is%20the%20world%27s%20first,and%20business%20case%20for&amp;quot; \t &amp;quot;_blank"&gt;LeakBot: Home&lt;/a&gt;&lt;/strong&gt;&lt;/p&gt;&lt;p&gt;&lt;a href="https://leakbot.io/en/&amp;quot; \l &amp;quot;:~:text=LeakBot%20is%20the%20world%27s%20first,and%20business%20case%20for&amp;quot; \t &amp;quot;_blank"&gt;https://leakbot.io/en/&lt;/a&gt;&lt;/p&gt;&lt;p&gt;&lt;a href="https://bip.brookfield.com/sites/bip-brookfield-ir/files/Brookfield-BIP-IR-V2/q1-2023/BIP_Q1_23_Letter_to_Unitholders_vFINAL_2.pdf&amp;quot; \l &amp;quot;:~:text=Partners%20bip,global%20residential%20decarbonization%20infrastructure%20platform&amp;quot; \t &amp;quot;_blank"&gt;&lt;img alt="Favicon" src="data:image/png;base64,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" /&gt;&lt;/a&gt;&lt;/p&gt;&lt;p&gt;&lt;strong&gt;&lt;a href="https://bip.brookfield.com/sites/bip-brookfield-ir/files/Brookfield-BIP-IR-V2/q1-2023/BIP_Q1_23_Letter_to_Unitholders_vFINAL_2.pdf&amp;quot; \l &amp;quot;:~:text=Partners%20bip,global%20residential%20decarbonization%20infrastructure%20platform&amp;quot; \t &amp;quot;_blank"&gt;[PDF] Letter to Unitholders - Brookfield Infrastructure Partners&lt;/a&gt;&lt;/strong&gt;&lt;/p&gt;&lt;p&gt;&lt;a href="https://bip.brookfield.com/sites/bip-brookfield-ir/files/Brookfield-BIP-IR-V2/q1-2023/BIP_Q1_23_Letter_to_Unitholders_vFINAL_2.pdf&amp;quot; \l &amp;quot;:~:text=Partners%20bip,global%20residential%20decarbonization%20infrastructure%20platform&amp;quot; \t &amp;quot;_blank"&gt;https://bip.brookfield.com/sites/bip-brookfield-ir/files/Brookfield-BIP-IR-V2/q1-2023/BIP_Q1_23_Letter_to_Unitholders_vFINAL_2.pdf&lt;/a&gt;&lt;/p&gt;&lt;p&gt;&lt;a href="https://partnerships.homeserve.com/energy-solutions/who-we-are/&amp;quot; \l &amp;quot;:~:text=,Welcome%20to%20the%20Resource%20Center&amp;quot; \t &amp;quot;_blank"&gt;&lt;img alt="Favicon" src="data:image/png;base64,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" /&gt;&lt;/a&gt;&lt;/p&gt;&lt;p&gt;&lt;strong&gt;&lt;a href="https://partnerships.homeserve.com/energy-solutions/who-we-are/&amp;quot; \l &amp;quot;:~:text=,Welcome%20to%20the%20Resource%20Center&amp;quot; \t &amp;quot;_blank"&gt;Who We Are - HomeServe Partnerships&lt;/a&gt;&lt;/strong&gt;&lt;/p&gt;&lt;p&gt;&lt;a href="https://partnerships.homeserve.com/energy-solutions/who-we-are/&amp;quot; \l &amp;quot;:~:text=,Welcome%20to%20the%20Resource%20Center&amp;quot; \t &amp;quot;_blank"&gt;https://partnerships.homeserve.com/energy-solutions/who-we-are/&lt;/a&gt;&lt;/p&gt;&lt;p&gt;&lt;a href="https://www.homeservegroup.com/media/o3qdnf5t/homeserve-plc-annual-report-fy22.pdf&amp;quot; \l &amp;quot;:~:text=FY22%20performance%20North%20American%20Membership,sell%20marketing&amp;quot; \t &amp;quot;_blank"&gt;&lt;img alt="Favicon" src="data:image/png;base64,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" /&gt;&lt;/a&gt;&lt;/p&gt;&lt;p&gt;&lt;a href="https://www.homeservegroup.com/media/o3qdnf5t/homeserve-plc-annual-report-fy22.pdf&amp;quot; \l &amp;quot;:~:text=FY22%20performance%20North%20American%20Membership,sell%20marketing&amp;quot; \t &amp;quot;_blank"&gt;https://www.homeservegroup.com/media/o3qdnf5t/homeserve-plc-annual-report-fy22.pdf&lt;/a&gt;&lt;/p&gt;&lt;p&gt;&lt;a href="https://www.homeservegroup.com/media/o3qdnf5t/homeserve-plc-annual-report-fy22.pdf&amp;quot; \l &amp;quot;:~:text=North%20America%20remains%20a%20significantly,of%20households%20who&amp;quot; \t &amp;quot;_blank"&gt;&lt;img alt="Favicon" src="data:image/png;base64,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" /&gt;&lt;/a&gt;&lt;/p&gt;&lt;p&gt;&lt;a href="https://www.homeservegroup.com/media/o3qdnf5t/homeserve-plc-annual-report-fy22.pdf&amp;quot; \l &amp;quot;:~:text=North%20America%20remains%20a%20significantly,of%20households%20who&amp;quot; \t &amp;quot;_blank"&gt;https://www.homeservegroup.com/media/o3qdnf5t/homeserve-plc-annual-report-fy22.pdf&lt;/a&gt;&lt;/p&gt;&lt;p&gt;&lt;a href="https://www.mergersight.com/post/brookfield-s-4-1bn-acquisition-of-homeserve&amp;quot; \l &amp;quot;:~:text=the%20acquisition%20will%20give%20the,the%20decarbonisation%20agenda%20of%20Brookfield&amp;quot; \t &amp;quot;_blank"&gt;&lt;img alt="Favicon" src="data:image/png;base64,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" /&gt;&lt;/a&gt;&lt;/p&gt;&lt;p&gt;&lt;strong&gt;&lt;a href="https://www.mergersight.com/post/brookfield-s-4-1bn-acquisition-of-homeserve&amp;quot; \l &amp;quot;:~:text=the%20acquisition%20will%20give%20the,the%20decarbonisation%20agenda%20of%20Brookfield&amp;quot; \t &amp;quot;_blank"&gt;Brookfield’s £4.1bn Acquisition of HomeServe&lt;/a&gt;&lt;/strong&gt;&lt;/p&gt;&lt;p&gt;&lt;a href="https://www.mergersight.com/post/brookfield-s-4-1bn-acquisition-of-homeserve&amp;quot; \l &amp;quot;:~:text=the%20acquisition%20will%20give%20the,the%20decarbonisation%20agenda%20of%20Brookfield&amp;quot; \t &amp;quot;_blank"&gt;https://www.mergersight.com/post/brookfield-s-4-1bn-acquisition-of-homeserve&lt;/a&gt;&lt;/p&gt;&lt;p&gt;&lt;a href="https://www.mergersight.com/post/brookfield-s-4-1bn-acquisition-of-homeserve&amp;quot; \l &amp;quot;:~:text=paid%20more%20than%20%C2%A3800%20million,the%20decarbonisation%20agenda%20of%20Brookfield&amp;quot; \t &amp;quot;_blank"&gt;&lt;img alt="Favicon" src="data:image/png;base64,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" /&gt;&lt;/a&gt;&lt;/p&gt;&lt;p&gt;&lt;strong&gt;&lt;a href="https://www.mergersight.com/post/brookfield-s-4-1bn-acquisition-of-homeserve&amp;quot; \l &amp;quot;:~:text=paid%20more%20than%20%C2%A3800%20million,the%20decarbonisation%20agenda%20of%20Brookfield&amp;quot; \t &amp;quot;_blank"&gt;Brookfield’s £4.1bn Acquisition of HomeServe&lt;/a&gt;&lt;/strong&gt;&lt;/p&gt;&lt;p&gt;&lt;a href="https://www.mergersight.com/post/brookfield-s-4-1bn-acquisition-of-homeserve&amp;quot; \l &amp;quot;:~:text=paid%20more%20than%20%C2%A3800%20million,the%20decarbonisation%20agenda%20of%20Brookfield&amp;quot; \t &amp;quot;_blank"&gt;https://www.mergersight.com/post/brookfield-s-4-1bn-acquisition-of-homeserve&lt;/a&gt;&lt;/p&gt;&lt;p&gt;&lt;a href="https://docs.publicnow.com/22BB227038481411AEFE683F1E4B2A35866B2AE8&amp;quot; \l &amp;quot;:~:text=%5BPDF%5D%20HomeServe%20Transcript%2024052022%20,investment%20in%20the%20group%27s&amp;quot; \t &amp;quot;_blank"&gt;&lt;img alt="Favicon" src="data:image/png;base64,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" /&gt;&lt;/a&gt;&lt;/p&gt;&lt;p&gt;&lt;strong&gt;&lt;a href="https://docs.publicnow.com/22BB227038481411AEFE683F1E4B2A35866B2AE8&amp;quot; \l &amp;quot;:~:text=%5BPDF%5D%20HomeServe%20Transcript%2024052022%20,investment%20in%20the%20group%27s&amp;quot; \t &amp;quot;_blank"&gt;[PDF] HomeServe Transcript 24052022 - Public now&lt;/a&gt;&lt;/strong&gt;&lt;/p&gt;&lt;p&gt;&lt;a href="https://docs.publicnow.com/22BB227038481411AEFE683F1E4B2A35866B2AE8&amp;quot; \l &amp;quot;:~:text=%5BPDF%5D%20HomeServe%20Transcript%2024052022%20,investment%20in%20the%20group%27s&amp;quot; \t &amp;quot;_blank"&gt;https://docs.publicnow.com/22BB227038481411AEFE683F1E4B2A35866B2AE8&lt;/a&gt;&lt;/p&gt;&lt;p&gt;&lt;a href="https://www.homeservegroup.com/media/brobfzga/homeserve-limited-accounts-for-the-period-ended-31-december-2023.pdf&amp;quot; \l &amp;quot;:~:text=North%20America%29,As&amp;quot; \t &amp;quot;_blank"&gt;&lt;img alt="Favicon" src="data:image/png;base64,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" /&gt;&lt;/a&gt;&lt;/p&gt;&lt;p&gt;&lt;a href="https://www.homeservegroup.com/media/brobfzga/homeserve-limited-accounts-for-the-period-ended-31-december-2023.pdf&amp;quot; \l &amp;quot;:~:text=North%20America%29,As&amp;quot; \t &amp;quot;_blank"&gt;https://www.homeservegroup.com/media/brobfzga/homeserve-limited-accounts-for-the-period-ended-31-december-2023.pdf&lt;/a&gt;&lt;/p&gt;&lt;p&gt;&lt;a href="https://www.homeserve.com/en-us/faqs/&amp;quot; \l &amp;quot;:~:text=FAQs%20,That&amp;quot; \t &amp;quot;_blank"&gt;&lt;img alt="Favicon" src="data:image/png;base64,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" /&gt;&lt;/a&gt;&lt;/p&gt;&lt;p&gt;&lt;strong&gt;&lt;a href="https://www.homeserve.com/en-us/faqs/&amp;quot; \l &amp;quot;:~:text=FAQs%20,That&amp;quot; \t &amp;quot;_blank"&gt;FAQs - You've got questions. We've got answers. - HomeServe&lt;/a&gt;&lt;/strong&gt;&lt;/p&gt;&lt;p&gt;&lt;a href="https://www.homeserve.com/en-us/faqs/&amp;quot; \l &amp;quot;:~:text=FAQs%20,That&amp;quot; \t &amp;quot;_blank"&gt;https://www.homeserve.com/en-us/faqs/&lt;/a&gt;&lt;/p&gt;&lt;p&gt;&lt;a href="https://todayshomeowner.com/home-finances/guides/home-warranty-statistics-facts/&amp;quot; \l &amp;quot;:~:text=it%20as%20a%20reputable%2C%20professional%2C,and%20experienced%20provider&amp;quot; \t &amp;quot;_blank"&gt;&lt;img alt="Favicon" src="data:image/jpeg;base64,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" /&gt;&lt;/a&gt;&lt;/p&gt;&lt;p&gt;&lt;strong&gt;&lt;a href="https://todayshomeowner.com/home-finances/guides/home-warranty-statistics-facts/&amp;quot; \l &amp;quot;:~:text=it%20as%20a%20reputable%2C%20professional%2C,and%20experienced%20provider&amp;quot; \t &amp;quot;_blank"&gt;Home Warranty Statistics &amp;amp; Facts (2025) | Today's Homeowner&lt;/a&gt;&lt;/strong&gt;&lt;/p&gt;&lt;p&gt;&lt;a href="https://todayshomeowner.com/home-finances/guides/home-warranty-statistics-facts/&amp;quot; \l &amp;quot;:~:text=it%20as%20a%20reputable%2C%20professional%2C,and%20experienced%20provider&amp;quot; \t &amp;quot;_blank"&gt;https://todayshomeowner.com/home-finances/guides/home-warranty-statistics-facts/&lt;/a&gt;&lt;/p&gt;&lt;p&gt;&lt;a href="https://partnerships.homeserve.com/energy-solutions/who-we-are/&amp;quot; \l &amp;quot;:~:text=%2A%20,Meet%20Your%20Utility%E2%80%99s%20Objectives&amp;quot; \t &amp;quot;_blank"&gt;&lt;img alt="Favicon" src="data:image/png;base64,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" /&gt;&lt;/a&gt;&lt;/p&gt;&lt;p&gt;&lt;strong&gt;&lt;a href="https://partnerships.homeserve.com/energy-solutions/who-we-are/&amp;quot; \l &amp;quot;:~:text=%2A%20,Meet%20Your%20Utility%E2%80%99s%20Objectives&amp;quot; \t &amp;quot;_blank"&gt;Who We Are - HomeServe Partnerships&lt;/a&gt;&lt;/strong&gt;&lt;/p&gt;&lt;p&gt;&lt;a href="https://partnerships.homeserve.com/energy-solutions/who-we-are/&amp;quot; \l &amp;quot;:~:text=%2A%20,Meet%20Your%20Utility%E2%80%99s%20Objectives&amp;quot; \t &amp;quot;_blank"&gt;https://partnerships.homeserve.com/energy-solutions/who-we-are/&lt;/a&gt;&lt;/p&gt;&lt;p&gt;&lt;a href="https://partnerships.homeserve.com/energy-solutions/who-we-are/&amp;quot; \l &amp;quot;:~:text=,Resources&amp;quot; \t &amp;quot;_blank"&gt;&lt;img alt="Favicon" src="data:image/png;base64,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" /&gt;&lt;/a&gt;&lt;/p&gt;&lt;p&gt;&lt;strong&gt;&lt;a href="https://partnerships.homeserve.com/energy-solutions/who-we-are/&amp;quot; \l &amp;quot;:~:text=,Resources&amp;quot; \t &amp;quot;_blank"&gt;Who We Are - HomeServe Partnerships&lt;/a&gt;&lt;/strong&gt;&lt;/p&gt;&lt;p&gt;&lt;a href="https://partnerships.homeserve.com/energy-solutions/who-we-are/&amp;quot; \l &amp;quot;:~:text=,Resources&amp;quot; \t &amp;quot;_blank"&gt;https://partnerships.homeserve.com/energy-solutions/who-we-are/&lt;/a&gt;&lt;/p&gt;&lt;p&gt;&lt;a href="https://www.homeservegroup.com/media/o3qdnf5t/homeserve-plc-annual-report-fy22.pdf&amp;quot; \l &amp;quot;:~:text=Net%20policy%20income%20388,8&amp;quot; \t &amp;quot;_blank"&gt;&lt;img alt="Favicon" src="data:image/png;base64,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" /&gt;&lt;/a&gt;&lt;/p&gt;&lt;p&gt;&lt;a href="https://www.homeservegroup.com/media/o3qdnf5t/homeserve-plc-annual-report-fy22.pdf&amp;quot; \l &amp;quot;:~:text=Net%20policy%20income%20388,8&amp;quot; \t &amp;quot;_blank"&gt;https://www.homeservegroup.com/media/o3qdnf5t/homeserve-plc-annual-report-fy22.pdf&lt;/a&gt;&lt;/p&gt;&lt;p&gt;&lt;a href="https://www.homeservegroup.com/media/o3qdnf5t/homeserve-plc-annual-report-fy22.pdf&amp;quot; \l &amp;quot;:~:text=Adjusted%20operating%20profit%20%24159.1m%20%2B15,Adjusted%20operating%20profit&amp;quot; \t &amp;quot;_blank"&gt;&lt;img alt="Favicon" src="data:image/png;base64,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" /&gt;&lt;/a&gt;&lt;/p&gt;&lt;p&gt;&lt;a href="https://www.homeservegroup.com/media/o3qdnf5t/homeserve-plc-annual-report-fy22.pdf&amp;quot; \l &amp;quot;:~:text=Adjusted%20operating%20profit%20%24159.1m%20%2B15,Adjusted%20operating%20profit&amp;quot; \t &amp;quot;_blank"&gt;https://www.homeservegroup.com/media/o3qdnf5t/homeserve-plc-annual-report-fy22.pdf&lt;/a&gt;&lt;/p&gt;&lt;p&gt;&lt;a href="https://www.homeservegroup.com/media/o3qdnf5t/homeserve-plc-annual-report-fy22.pdf&amp;quot; \l &amp;quot;:~:text=NORTH%20AMERICAN%20MEMBERSHIP%20%26%20HVAC,8m%20%2B3&amp;quot; \t &amp;quot;_blank"&gt;&lt;img alt="Favicon" src="data:image/png;base64,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" /&gt;&lt;/a&gt;&lt;/p&gt;&lt;p&gt;&lt;a href="https://www.homeservegroup.com/media/o3qdnf5t/homeserve-plc-annual-report-fy22.pdf&amp;quot; \l &amp;quot;:~:text=NORTH%20AMERICAN%20MEMBERSHIP%20%26%20HVAC,8m%20%2B3&amp;quot; \t &amp;quot;_blank"&gt;https://www.homeservegroup.com/media/o3qdnf5t/homeserve-plc-annual-report-fy22.pdf&lt;/a&gt;&lt;/p&gt;&lt;p&gt;&lt;a href="https://partnerships.homeserve.com/energy-solutions/homeserve-reflects-on-a-year-of-protecting-homeowners-and-supporting-communities/&amp;quot; \l &amp;quot;:~:text=HomeServe%20Reflects%20on%20a%20Year,homeowners%2C%20promote%20local%20economic%20growth&amp;quot; \t &amp;quot;_blank"&gt;&lt;img alt="Favicon" src="data:image/png;base64,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" /&gt;&lt;/a&gt;&lt;/p&gt;&lt;p&gt;&lt;strong&gt;&lt;a href="https://partnerships.homeserve.com/energy-solutions/homeserve-reflects-on-a-year-of-protecting-homeowners-and-supporting-communities/&amp;quot; \l &amp;quot;:~:text=HomeServe%20Reflects%20on%20a%20Year,homeowners%2C%20promote%20local%20economic%20growth&amp;quot; \t &amp;quot;_blank"&gt;HomeServe Reflects on a Year of Protecting Homeowners and ...&lt;/a&gt;&lt;/strong&gt;&lt;/p&gt;&lt;p&gt;&lt;a href="https://partnerships.homeserve.com/energy-solutions/homeserve-reflects-on-a-year-of-protecting-homeowners-and-supporting-communities/&amp;quot; \l &amp;quot;:~:text=HomeServe%20Reflects%20on%20a%20Year,homeowners%2C%20promote%20local%20economic%20growth&amp;quot; \t &amp;quot;_blank"&gt;https://partnerships.homeserve.com/energy-solutions/homeserve-reflects-on-a-year-of-protecting-homeowners-and-supporting-communities/&lt;/a&gt;&lt;/p&gt;&lt;p&gt;&lt;a href="https://www.homeservegroup.com/media/o3qdnf5t/homeserve-plc-annual-report-fy22.pdf&amp;quot; \l &amp;quot;:~:text=Net%20policy%20income%20556,0%2060&amp;quot; \t &amp;quot;_blank"&gt;&lt;img alt="Favicon" src="data:image/png;base64,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" /&gt;&lt;/a&gt;&lt;/p&gt;&lt;p&gt;&lt;a href="https://www.homeservegroup.com/media/o3qdnf5t/homeserve-plc-annual-report-fy22.pdf&amp;quot; \l &amp;quot;:~:text=Net%20policy%20income%20556,0%2060&amp;quot; \t &amp;quot;_blank"&gt;https://www.homeservegroup.com/media/o3qdnf5t/homeserve-plc-annual-report-fy22.pdf&lt;/a&gt;&lt;/p&gt;&lt;p&gt;&lt;a href="https://coladv.com/wp-content/uploads/Home-Warranty-December-2021.pdf&amp;quot; \l &amp;quot;:~:text=nearly%2060,over%20%243%20billion%20in%20claims&amp;quot; \t &amp;quot;_blank"&gt;&lt;img alt="Favicon" src="data:image/png;base64,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" /&gt;&lt;/a&gt;&lt;/p&gt;&lt;p&gt;&lt;strong&gt;&lt;a href="https://coladv.com/wp-content/uploads/Home-Warranty-December-2021.pdf&amp;quot; \l &amp;quot;:~:text=nearly%2060,over%20%243%20billion%20in%20claims&amp;quot; \t &amp;quot;_blank"&gt;Home Warranty December 2021&lt;/a&gt;&lt;/strong&gt;&lt;/p&gt;&lt;p&gt;&lt;a href="https://coladv.com/wp-content/uploads/Home-Warranty-December-2021.pdf&amp;quot; \l &amp;quot;:~:text=nearly%2060,over%20%243%20billion%20in%20claims&amp;quot; \t &amp;quot;_blank"&gt;https://coladv.com/wp-content/uploads/Home-Warranty-December-2021.pdf&lt;/a&gt;&lt;/p&gt;&lt;p&gt;&lt;a href="https://todayshomeowner.com/home-finances/guides/home-warranty-statistics-facts/&amp;quot; \l &amp;quot;:~:text=The%20following%20home%20warranty%20companies,have%20NHSCA%20accreditation&amp;quot; \t &amp;quot;_blank"&gt;&lt;img alt="Favicon" src="data:image/jpeg;base64,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" /&gt;&lt;/a&gt;&lt;/p&gt;&lt;p&gt;&lt;strong&gt;&lt;a href="https://todayshomeowner.com/home-finances/guides/home-warranty-statistics-facts/&amp;quot; \l &amp;quot;:~:text=The%20following%20home%20warranty%20companies,have%20NHSCA%20accreditation&amp;quot; \t &amp;quot;_blank"&gt;Home Warranty Statistics &amp;amp; Facts (2025) | Today's Homeowner&lt;/a&gt;&lt;/strong&gt;&lt;/p&gt;&lt;p&gt;&lt;a href="https://todayshomeowner.com/home-finances/guides/home-warranty-statistics-facts/&amp;quot; \l &amp;quot;:~:text=The%20following%20home%20warranty%20companies,have%20NHSCA%20accreditation&amp;quot; \t &amp;quot;_blank"&gt;https://todayshomeowner.com/home-finances/guides/home-warranty-statistics-facts/&lt;/a&gt;&lt;/p&gt;&lt;p&gt;&lt;a href="https://partnerships.homeserve.com/energy-solutions/who-we-are/&amp;quot; \l &amp;quot;:~:text=,million%20contracts%20in%20North%20America&amp;quot; \t &amp;quot;_blank"&gt;&lt;img alt="Favicon" src="data:image/png;base64,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" /&gt;&lt;/a&gt;&lt;/p&gt;&lt;p&gt;&lt;strong&gt;&lt;a href="https://partnerships.homeserve.com/energy-solutions/who-we-are/&amp;quot; \l &amp;quot;:~:text=,million%20contracts%20in%20North%20America&amp;quot; \t &amp;quot;_blank"&gt;Who We Are - HomeServe Partnerships&lt;/a&gt;&lt;/strong&gt;&lt;/p&gt;&lt;p&gt;&lt;a href="https://partnerships.homeserve.com/energy-solutions/who-we-are/&amp;quot; \l &amp;quot;:~:text=,million%20contracts%20in%20North%20America&amp;quot; \t &amp;quot;_blank"&gt;https://partnerships.homeserve.com/energy-solutions/who-we-are/&lt;/a&gt;&lt;/p&gt;&lt;p&gt;All Sources&lt;/p&gt;&lt;p&gt;&lt;a href="https://partnerships.homeserve.com/energy-solutions/who-we-are/&amp;quot; \l &amp;quot;:~:text=,million%20contracts%20in%20North%20America&amp;quot; \t &amp;quot;_blank"&gt;&lt;img alt="Favicon" src="data:image/png;base64,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" /&gt;&lt;/a&gt;&lt;/p&gt;&lt;p&gt;&lt;a href="https://partnerships.homeserve.com/energy-solutions/who-we-are/&amp;quot; \l &amp;quot;:~:text=,million%20contracts%20in%20North%20America&amp;quot; \t &amp;quot;_blank"&gt;partners...homeserve&lt;/a&gt;&lt;/p&gt;&lt;p&gt;&lt;a href="https://www.homeservegroup.com/media/o3qdnf5t/homeserve-plc-annual-report-fy22.pdf&amp;quot; \l &amp;quot;:~:text=Revenue%20%24794.9m%20%2B19,%24159.1m&amp;quot; \t &amp;quot;_blank"&gt;&lt;img alt="Favicon" src="data:image/png;base64,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" /&gt;&lt;/a&gt;&lt;/p&gt;&lt;p&gt;&lt;a href="https://www.homeservegroup.com/media/o3qdnf5t/homeserve-plc-annual-report-fy22.pdf&amp;quot; \l &amp;quot;:~:text=Revenue%20%24794.9m%20%2B19,%24159.1m&amp;quot; \t &amp;quot;_blank"&gt;homeservegroup&lt;/a&gt;&lt;/p&gt;&lt;p&gt;&lt;a href="https://www.businesswire.com/news/home/20231002095034/en/HomeServe-Celebrates-20-Years-of-Service-in-North-America&amp;quot; \l &amp;quot;:~:text=repairs%20to%20major%20home%20systems&amp;quot; \t &amp;quot;_blank"&gt;&lt;img alt="Favicon" src="data:image/png;base64,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" /&gt;&lt;/a&gt;&lt;/p&gt;&lt;p&gt;&lt;a href="https://www.businesswire.com/news/home/20231002095034/en/HomeServe-Celebrates-20-Years-of-Service-in-North-America&amp;quot; \l &amp;quot;:~:text=repairs%20to%20major%20home%20systems&amp;quot; \t &amp;quot;_blank"&gt;businesswire&lt;/a&gt;&lt;/p&gt;&lt;p&gt;&lt;a href="https://todayshomeowner.com/home-finances/guides/home-warranty-statistics-facts/&amp;quot; \l &amp;quot;:~:text=Key%20Findings&amp;quot; \t &amp;quot;_blank"&gt;&lt;img alt="Favicon" src="data:image/jpeg;base64,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" /&gt;&lt;/a&gt;&lt;/p&gt;&lt;p&gt;&lt;a href="https://todayshomeowner.com/home-finances/guides/home-warranty-statistics-facts/&amp;quot; \l &amp;quot;:~:text=Key%20Findings&amp;quot; \t &amp;quot;_blank"&gt;todayshomeowner&lt;/a&gt;&lt;/p&gt;&lt;p&gt;&lt;a href="https://coladv.com/wp-content/uploads/Home-Warranty-December-2021.pdf&amp;quot; \l &amp;quot;:~:text=Financing%20accelerates%20market%20growth%20The,market%20opportunity%2C%20providing%20meaningful%20market&amp;quot; \t &amp;quot;_blank"&gt;&lt;img alt="Favicon" src="data:image/png;base64,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" /&gt;&lt;/a&gt;&lt;/p&gt;&lt;p&gt;&lt;a href="https://coladv.com/wp-content/uploads/Home-Warranty-December-2021.pdf&amp;quot; \l &amp;quot;:~:text=Financing%20accelerates%20market%20growth%20The,market%20opportunity%2C%20providing%20meaningful%20market&amp;quot; \t &amp;quot;_blank"&gt;coladv&lt;/a&gt;&lt;/p&gt;&lt;p&gt;&lt;a href="https://focusedcompounding.com/wp-content/uploads/2017/05/HomeServe-1.pdf&amp;quot; \l &amp;quot;:~:text=to%20reach%20critical%20mass%20in,They%20are%20high&amp;quot; \t &amp;quot;_blank"&gt;&lt;img alt="Favicon" src="data:image/png;base64,iVBORw0KGgoAAAANSUhEUgAAACAAAAAgCAYAAABzenr0AAAA9ElEQVRYhe3XIU4DQRjF8V+7mwAVJEjCGTAkKBzpIeo5AArRAxAEZ0AT7sAhWsMFSINBT1qxLaKrZnebrJguYl4yZt43M3/xMvm+kcT6eL+f4BYnkVVhUaYGwBXecBntB8yOATDCpF6xivERAA4qA/TPwHQ+xmmHu/b5sk0LwDVeWyDWeMIyNcA57jRTHWqvlwbPwOAApem80PwmYYdN31D1B+AGz5qh+sUjvlMDXGgP1Q/OUj7OP8hABsgAGSADZIAMkAEGByjtp9TQ4gX7tizW9kB9W/u2q734TEBVYoEZiqhgg1XLhV8d9VXtxVrhQcd4/gdOUC2fdYCc0wAAAABJRU5ErkJggg==" /&gt;&lt;/a&gt;&lt;/p&gt;&lt;p&gt;&lt;a href="https://focusedcompounding.com/wp-content/uploads/2017/05/HomeServe-1.pdf&amp;quot; \l &amp;quot;:~:text=to%20reach%20critical%20mass%20in,They%20are%20high&amp;quot; \t &amp;quot;_blank"&gt;focusedcompounding&lt;/a&gt;&lt;/p&gt;&lt;p&gt;&lt;a href="https://www.mergersight.com/post/brookfield-s-4-1bn-acquisition-of-homeserve&amp;quot; \l &amp;quot;:~:text=the%20acquisition%20will%20give%20the,the%20decarbonisation%20agenda%20of%20Brookfield&amp;quot; \t &amp;quot;_blank"&gt;&lt;img alt="Favicon" src="data:image/png;base64,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" /&gt;&lt;/a&gt;&lt;/p&gt;&lt;p&gt;&lt;a href="https://www.mergersight.com/post/brookfield-s-4-1bn-acquisition-of-homeserve&amp;quot; \l &amp;quot;:~:text=the%20acquisition%20will%20give%20the,the%20decarbonisation%20agenda%20of%20Brookfield&amp;quot; \t &amp;quot;_blank"&gt;mergersight&lt;/a&gt;&lt;/p&gt;&lt;p&gt;&lt;a href="https://en.wikipedia.org/wiki/HomeServe&amp;quot; \l &amp;quot;:~:text=name%20,6&amp;quot; \t &amp;quot;_blank"&gt;&lt;img alt="Favicon" src="data:image/png;base64,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" /&gt;&lt;/a&gt;&lt;/p&gt;&lt;p&gt;&lt;a href="https://en.wikipedia.org/wiki/HomeServe&amp;quot; \l &amp;quot;:~:text=name%20,6&amp;quot; \t &amp;quot;_blank"&gt;en.wikipedia&lt;/a&gt;&lt;/p&gt;&lt;p&gt;&lt;a href="https://www.homeserve.com/en-us/media/homeserves-presence-in-the-mid-atlantic-hvac-market-grows/?gm-vt=1&amp;quot; \l &amp;quot;:~:text=,HVAC%2C%20plumbing%2C%20and%20electrical&amp;quot; \t &amp;quot;_blank"&gt;&lt;img alt="Favicon" src="data:image/png;base64,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" /&gt;&lt;/a&gt;&lt;/p&gt;&lt;p&gt;&lt;a href="https://www.homeserve.com/en-us/media/homeserves-presence-in-the-mid-atlantic-hvac-market-grows/?gm-vt=1&amp;quot; \l &amp;quot;:~:text=,HVAC%2C%20plumbing%2C%20and%20electrical&amp;quot; \t &amp;quot;_blank"&gt;homeserve&lt;/a&gt;&lt;/p&gt;&lt;p&gt;&lt;a href="https://www.marketscreener.com/quote/stock/HOMESERVE-28642919/news/HomeServe-Annual-Report-FY21-35544178/&amp;quot; \l &amp;quot;:~:text=match%20at%20L1592%20term%20growth,build%20strategy.See%20page%2014&amp;quot; \t &amp;quot;_blank"&gt;&lt;img alt="Favicon" src="data:image/png;base64,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" /&gt;&lt;/a&gt;&lt;/p&gt;&lt;p&gt;&lt;a href="https://www.marketscreener.com/quote/stock/HOMESERVE-28642919/news/HomeServe-Annual-Report-FY21-35544178/&amp;quot; \l &amp;quot;:~:text=match%20at%20L1592%20term%20growth,build%20strategy.See%20page%2014&amp;quot; \t &amp;quot;_blank"&gt;marketscreener&lt;/a&gt;&lt;/p&gt;&lt;p&gt;&lt;a href="https://www.ibisworld.com/united-states/industry/home-warranty-providers/4785/&amp;quot; \l &amp;quot;:~:text=,3bn%20in%202024&amp;quot; \t &amp;quot;_blank"&gt;&lt;img alt="Favicon" src="data:image/png;base64,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" /&gt;&lt;/a&gt;&lt;/p&gt;&lt;p&gt;&lt;a href="https://www.ibisworld.com/united-states/industry/home-warranty-providers/4785/&amp;quot; \l &amp;quot;:~:text=,3bn%20in%202024&amp;quot; \t &amp;quot;_blank"&gt;ibisworld&lt;/a&gt;&lt;/p&gt;&lt;p&gt;&lt;a href="https://www.nahb.org/blog/2023/02/aging-housing-stock&amp;quot; \l &amp;quot;:~:text=The%20median%20age%20of%20owner,occupied%20housing%20stock%20in%202021&amp;quot; \t &amp;quot;_blank"&gt;&lt;img alt="Favicon" src="data:image/png;base64,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" /&gt;&lt;/a&gt;&lt;/p&gt;&lt;p&gt;&lt;a href="https://www.nahb.org/blog/2023/02/aging-housing-stock&amp;quot; \l &amp;quot;:~:text=The%20median%20age%20of%20owner,occupied%20housing%20stock%20in%202021&amp;quot; \t &amp;quot;_blank"&gt;nahb&lt;/a&gt;&lt;/p&gt;&lt;p&gt;&lt;a href="https://www.parealtors.org/blog/48-of-housing-stock-dates-back-to-1980-or-earlier/&amp;quot; \l &amp;quot;:~:text=48,National%20Association%20of%20Home%20Builders&amp;quot; \t &amp;quot;_blank"&gt;&lt;img alt="Favicon" src="data:image/png;base64,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" /&gt;&lt;/a&gt;&lt;/p&gt;&lt;p&gt;&lt;a href="https://www.parealtors.org/blog/48-of-housing-stock-dates-back-to-1980-or-earlier/&amp;quot; \l &amp;quot;:~:text=48,National%20Association%20of%20Home%20Builders&amp;quot; \t &amp;quot;_blank"&gt;parealtors&lt;/a&gt;&lt;/p&gt;&lt;p&gt;&lt;a href="https://disclosure.spglobal.com/ratings/en/regulatory/article/-/view/type/HTML/id/2821129&amp;quot; \l &amp;quot;:~:text=,resulting%20in%20higher%20contractor%20costs&amp;quot; \t &amp;quot;_blank"&gt;&lt;img alt="Favicon" src="data:image/png;base64,iVBORw0KGgoAAAANSUhEUgAAACAAAAAgCAMAAABEpIrGAAAAP1BMVEX////XACrIyMjWACYODg4NDQ3naYDWACfhQmD+9/j//P3lWnXnZX7WACPc3NxmZmZtbW3vnqzxpLLshJjtjZ/Nd9NuAAAAUUlEQVQ4je3RQQ6AIAxEUbSigC0gev+zklS2E9kaeOufNOkYM/1JXKGoQbIbYHMLoNx34ku4eAe4aHAKAcJvQAtAYwVyAO1Rt4MeHcNjoWPLCixwB/wamcqNAAAAAElFTkSuQmCC" /&gt;&lt;/a&gt;&lt;/p&gt;&lt;p&gt;&lt;a href="https://disclosure.spglobal.com/ratings/en/regulatory/article/-/view/type/HTML/id/2821129&amp;quot; \l &amp;quot;:~:text=,resulting%20in%20higher%20contractor%20costs&amp;quot; \t &amp;quot;_blank"&gt;disclosure.spglobal&lt;/a&gt;&lt;/p&gt;&lt;p&gt;&lt;a href="https://www.bizjournals.com/memphis/news/2022/08/07/frontdoor-hampered-housing-market-inflation.html&amp;quot; \l &amp;quot;:~:text=Frontdoor%20continues%20to%20be%20hampered,And%20executives&amp;quot; \t &amp;quot;_blank"&gt;&lt;img alt="Favicon" src="data:image/png;base64,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" /&gt;&lt;/a&gt;&lt;/p&gt;&lt;p&gt;&lt;a href="https://www.bizjournals.com/memphis/news/2022/08/07/frontdoor-hampered-housing-market-inflation.html&amp;quot; \l &amp;quot;:~:text=Frontdoor%20continues%20to%20be%20hampered,And%20executives&amp;quot; \t &amp;quot;_blank"&gt;bizjournals&lt;/a&gt;&lt;/p&gt;&lt;p&gt;&lt;a href="https://chartwellinc.com/solutions-hub/cinch/&amp;quot; \l &amp;quot;:~:text=Cinch%20Home%20Services%20,experience%20specializing%20in%20affinity&amp;quot; \t &amp;quot;_blank"&gt;&lt;img alt="Favicon" src="data:image/png;base64,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" /&gt;&lt;/a&gt;&lt;/p&gt;&lt;p&gt;&lt;a href="https://chartwellinc.com/solutions-hub/cinch/&amp;quot; \l &amp;quot;:~:text=Cinch%20Home%20Services%20,experience%20specializing%20in%20affinity&amp;quot; \t &amp;quot;_blank"&gt;chartwellinc&lt;/a&gt;&lt;/p&gt;&lt;p&gt;&lt;a href="https://growjo.com/company/Cinch_Home_Services&amp;quot; \l &amp;quot;:~:text=Growjo%20growjo,5M%20and%20580%20employees&amp;quot; \t &amp;quot;_blank"&gt;&lt;img alt="Favicon" src="data:image/png;base64,iVBORw0KGgoAAAANSUhEUgAAACAAAAAgCAMAAABEpIrGAAAAS1BMVEVHcEwoZYoZFjP9pRkcHTgcHTiI090cHTgcHTgcHTgGETkKACEqaI4sPFAiWH2BVy9vrbtTOzReoLVxTTG/fifbjyEqapDwnB1ysLsx81pfAAAACnRSTlMA////nv//TMq3oA+D9AAAALtJREFUOI2Fk9EOgyAMRaHKNJ1TmTr3/1+6Yhy0ReQ+Ec/x1mBqjOl6V0jfGUpbwiEtvX/HnetMsf+cYu65c1IAlisBXiwXwnN+pMy5IPjbZoLk46AFxa0WNLcfKcBX8byBxYaoBnEbh5B9pBbyBkDKXYOfKL7cgFtDmbA8ohHCMIIUcCK8RyHyJKy8IfEkHHzzEATG/wIuzb4uiAEA5/FfeH/eAp05jyP4M36+umqZulBdnOrqVZe3tv4/+08Wj/2tRQwAAAAASUVORK5CYII=" /&gt;&lt;/a&gt;&lt;/p&gt;&lt;p&gt;&lt;a href="https://growjo.com/company/Cinch_Home_Services&amp;quot; \l &amp;quot;:~:text=Growjo%20growjo,5M%20and%20580%20employees&amp;quot; \t &amp;quot;_blank"&gt;growjo&lt;/a&gt;&lt;/p&gt;&lt;p&gt;&lt;a href="https://www.glassdoor.com/Overview/Working-at-Cinch-Home-Services-EI_IE255710.11,30.htm&amp;quot; \l &amp;quot;:~:text=Working%20at%20Cinch%20Home%20Services,USD%29&amp;quot; \t &amp;quot;_blank"&gt;&lt;img alt="Favicon" src="data:image/png;base64,iVBORw0KGgoAAAANSUhEUgAAACAAAAAgCAMAAABEpIrGAAAAYFBMVEX///8AomSi3Mbe8+vw+fYAomVUvpUmrXfx+vf0+/lkxaBbwpr6/fwRp22X2L4LqXB4zKzG6dsysn/P7eKz4tDm9u9CuInM7OC/6NiA0LGH0rVewpyR1rxxyqfq9/Iqrnrw0/o/AAAAxUlEQVQ4jdWS2Q7CIBBFO9Bh70YLrXbx//9SpDGRGuqjel4gMydhcoei+EuMOe/Lngy9O5HKmnO/jvJEaADQ1llDTrOtgtFnXzGCXjjgdUursowIY6QQkwdULhG2WkXarmuV0hyB0USgcxWxhNhwIOBRYAgPOCE8Xr4hxCGjYPdx51TYFq21xyB0q44saVCFLEOAFdwGI/bI3nYhy4kB+PFYfyJa1iBUhw284EK60DCa3aGzjWWE5tphhJp0VOT7n//qT3MHCBUJ+O/OFUQAAAAASUVORK5CYII=" /&gt;&lt;/a&gt;&lt;/p&gt;&lt;p&gt;&lt;a href="https://www.glassdoor.com/Overview/Working-at-Cinch-Home-Services-EI_IE255710.11,30.htm&amp;quot; \l &amp;quot;:~:text=Working%20at%20Cinch%20Home%20Services,USD%29&amp;quot; \t &amp;quot;_blank"&gt;glassdoor&lt;/a&gt;&lt;/p&gt;&lt;p&gt;&lt;a href="https://www.cbinsights.com/company/cinch-home-services/financials&amp;quot; \l &amp;quot;:~:text=Cinch%20Home%20Services%20acquired%201,Fixd%20on%20May%2010%2C%202021&amp;quot; \t &amp;quot;_blank"&gt;&lt;img alt="Favicon" src="data:image/png;base64,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" /&gt;&lt;/a&gt;&lt;/p&gt;&lt;p&gt;&lt;a href="https://www.cbinsights.com/company/cinch-home-services/financials&amp;quot; \l &amp;quot;:~:text=Cinch%20Home%20Services%20acquired%201,Fixd%20on%20May%2010%2C%202021&amp;quot; \t &amp;quot;_blank"&gt;cbinsights&lt;/a&gt;&lt;/p&gt;&lt;p&gt;&lt;a href="https://www.apax.com/news-views/american-water-announces-agreement-to-sell-its-homeowner-services-group-to-funds-advised-by-apax-partners/&amp;quot; \l &amp;quot;:~:text=It%20has%20agreed%20to%20sell,275%20billion&amp;quot; \t &amp;quot;_blank"&gt;&lt;img alt="Favicon" src="data:image/png;base64,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" /&gt;&lt;/a&gt;&lt;/p&gt;&lt;p&gt;&lt;a href="https://www.apax.com/news-views/american-water-announces-agreement-to-sell-its-homeowner-services-group-to-funds-advised-by-apax-partners/&amp;quot; \l &amp;quot;:~:text=It%20has%20agreed%20to%20sell,275%20billion&amp;quot; \t &amp;quot;_blank"&gt;apax&lt;/a&gt;&lt;/p&gt;&lt;p&gt;&lt;a href="https://www.hellosuper.com/news/super-series-c&amp;quot; \l &amp;quot;:~:text=Fargo%20www,Other%20new%20investors&amp;quot; \t &amp;quot;_blank"&gt;&lt;img alt="Favicon" src="data:image/png;base64,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" /&gt;&lt;/a&gt;&lt;/p&gt;&lt;p&gt;&lt;a href="https://www.hellosuper.com/news/super-series-c&amp;quot; \l &amp;quot;:~:text=Fargo%20www,Other%20new%20investors&amp;quot; \t &amp;quot;_blank"&gt;hellosuper&lt;/a&gt;&lt;/p&gt;&lt;p&gt;&lt;a href="https://www.computerweekly.com/news/450422417/Legal-General-picks-HomeServes-IoT-LeakBot-to-protect-homeowners&amp;quot; \l &amp;quot;:~:text=Legal%20%26%20General%20picks%20HomeServe%27s,technology%20and%20lower%20customer%20premiums&amp;quot; \t &amp;quot;_blank"&gt;&lt;img alt="Favicon" src="data:image/png;base64,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" /&gt;&lt;/a&gt;&lt;/p&gt;&lt;p&gt;&lt;a href="https://www.computerweekly.com/news/450422417/Legal-General-picks-HomeServes-IoT-LeakBot-to-protect-homeowners&amp;quot; \l &amp;quot;:~:text=Legal%20%26%20General%20picks%20HomeServe%27s,technology%20and%20lower%20customer%20premiums&amp;quot; \t &amp;quot;_blank"&gt;computerweekly&lt;/a&gt;&lt;/p&gt;&lt;p&gt;&lt;a href="https://www.firstenergycorp.com/newsroom/news_articles/firstenergy-home-now-offers-home-repair-service-plans-through-ho.html&amp;quot; \l &amp;quot;:~:text=FirstEnergy%20Home%20Now%20Offers%20Home,hotline%3B%20Priority%20repair%20status&amp;quot; \t &amp;quot;_blank"&gt;&lt;img alt="Favicon" src="data:image/png;base64,iVBORw0KGgoAAAANSUhEUgAAACAAAAAgCAMAAABEpIrGAAAAP1BMVEUAWKn////M3u4GXKuZvN1ak8czebq91Olmm8uTuNsncraErta0zubS4vClxOFRjcTn7/fw9fo/gb5FhcDG2uw5J/D/AAAAaUlEQVQ4je3QyQ6AIAxFUSiDDKKg/P+3WgIbEm03Lrnrk/SlQqxWv6b3JHsJ4NDanVZNQL6UN+0sBXrgTSBBq2wCsEyQcUjZy/lKgMHuCCRohZhpgJnEgIl8/FdFBuCWygChPANwSUHwAOYVAps78TDAAAAAAElFTkSuQmCC" /&gt;&lt;/a&gt;&lt;/p&gt;&lt;p&gt;&lt;a href="https://www.firstenergycorp.com/newsroom/news_articles/firstenergy-home-now-offers-home-repair-service-plans-through-ho.html&amp;quot; \l &amp;quot;:~:text=FirstEnergy%20Home%20Now%20Offers%20Home,hotline%3B%20Priority%20repair%20status&amp;quot; \t &amp;quot;_blank"&gt;firstenergycorp&lt;/a&gt;&lt;/p&gt;&lt;p&gt;&lt;a href="https://leakbot.io/en/&amp;quot; \l &amp;quot;:~:text=LeakBot%20is%20the%20world%27s%20first,and%20business%20case%20for&amp;quot; \t &amp;quot;_blank"&gt;&lt;img alt="Favicon" src="data:image/png;base64,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" /&gt;&lt;/a&gt;&lt;/p&gt;&lt;p&gt;&lt;a href="https://leakbot.io/en/&amp;quot; \l &amp;quot;:~:text=LeakBot%20is%20the%20world%27s%20first,and%20business%20case%20for&amp;quot; \t &amp;quot;_blank"&gt;leakbot&lt;/a&gt;&lt;/p&gt;&lt;p&gt;&lt;a href="https://bip.brookfield.com/sites/bip-brookfield-ir/files/Brookfield-BIP-IR-V2/q1-2023/BIP_Q1_23_Letter_to_Unitholders_vFINAL_2.pdf&amp;quot; \l &amp;quot;:~:text=Partners%20bip,global%20residential%20decarbonization%20infrastructure%20platform&amp;quot; \t &amp;quot;_blank"&gt;&lt;img alt="Favicon" src="data:image/png;base64,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" /&gt;&lt;/a&gt;&lt;/p&gt;&lt;p&gt;&lt;a href="https://bip.brookfield.com/sites/bip-brookfield-ir/files/Brookfield-BIP-IR-V2/q1-2023/BIP_Q1_23_Letter_to_Unitholders_vFINAL_2.pdf&amp;quot; \l &amp;quot;:~:text=Partners%20bip,global%20residential%20decarbonization%20infrastructure%20platform&amp;quot; \t &amp;quot;_blank"&gt;bip.brookfield&lt;/a&gt;&lt;/p&gt;&lt;p&gt;&lt;a href="https://docs.publicnow.com/22BB227038481411AEFE683F1E4B2A35866B2AE8&amp;quot; \l &amp;quot;:~:text=%5BPDF%5D%20HomeServe%20Transcript%2024052022%20,investment%20in%20the%20group%27s&amp;quot; \t &amp;quot;_blank"&gt;&lt;br /&gt;&lt;/a&gt;&lt;/p&gt;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